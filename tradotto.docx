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body>
    <w:p>
      <w:r>
        <w:t>The CLINICAL chart No. 11006 YEAR 2016</w:t>
      </w:r>
    </w:p>
    <w:p>
      <w:r>
        <w:t>Name: River</w:t>
      </w:r>
    </w:p>
    <w:p>
      <w:r>
        <w:t>Name: Vincenza</w:t>
      </w:r>
    </w:p>
    <w:p>
      <w:r>
        <w:t>Sex: F</w:t>
      </w:r>
    </w:p>
    <w:p>
      <w:r>
        <w:t>Date of Admission: 08/03/2016</w:t>
      </w:r>
    </w:p>
    <w:p>
      <w:r>
        <w:t>Problem/Diagnosis to Acceptance: Respiratory Failure in pts with muscular dystrophy</w:t>
      </w:r>
    </w:p>
    <w:p>
      <w:r>
        <w:t>Date of Birth: 26/09/1943</w:t>
      </w:r>
    </w:p>
    <w:p>
      <w:r>
        <w:t>Nationality: Italian</w:t>
      </w:r>
    </w:p>
    <w:p>
      <w:r>
        <w:t>Place of Residence: Cava de tirreni</w:t>
      </w:r>
    </w:p>
    <w:p>
      <w:r>
        <w:t>Via: Quadruviale</w:t>
      </w:r>
    </w:p>
    <w:p>
      <w:r>
        <w:t>Region: Campania</w:t>
      </w:r>
    </w:p>
    <w:p>
      <w:r>
        <w:t>Summary remote pathological case history : Myotonic Dystrophy of Steinart. Diabetes Mellitus. Arterial Hypertension. Cerebral Ischemia in 2013 and operated bypass graft-femoral in 2012.</w:t>
      </w:r>
    </w:p>
    <w:p>
      <w:r>
        <w:t>In home therapy with : Rivanoxaban, Rosuvastatin, Metformin, Gliclazide, Randazina, Telofer Escitalopram</w:t>
      </w:r>
    </w:p>
    <w:p>
      <w:r>
        <w:t/>
      </w:r>
    </w:p>
    <w:p>
      <w:r>
        <w:t>The Clinical Diary Daily</w:t>
      </w:r>
    </w:p>
    <w:p>
      <w:r>
        <w:t>SURNAME: FIUMENOME:VINCENZAN.CLINICAL:</w:t>
      </w:r>
    </w:p>
    <w:tbl>
      <w:tblPr>
        <w:tblStyle w:val="TableGrid"/>
        <w:tblW w:w="0" w:type="auto"/>
        <w:tblLook w:val="04A0"/>
      </w:tblPr>
      <w:tblGrid>
        <w:gridCol w:w="3000"/>
        <w:gridCol w:w="3000"/>
        <w:gridCol w:w="3000"/>
      </w:tblGrid>
      <w:tr>
        <w:tc>
          <w:p>
            <w:r>
              <w:t>2016-03-08</w:t>
            </w:r>
          </w:p>
        </w:tc>
        <w:tc>
          <w:p>
            <w:r>
              <w:t>15:20</w:t>
            </w:r>
          </w:p>
        </w:tc>
        <w:tc>
          <w:p>
            <w:r>
              <w:t>It holds the patient coming from the Emergency room, already ventilated with garat (PS18, PEEP5, FiO2 0.6).</w:t>
            </w:r>
          </w:p>
          <w:p>
            <w:r>
              <w:t>It monitors blood pressure 77/40, heart rate 113, SPO2 Irrilevabile. It airs in the vacuum and proceed to intubation endo-tracheal intubation after the administration of Midazolan 8mg, Fentanest 100 3, Nimbex 10mg. Tube diameter 7.5 cuffiato. You inhale from the TET secretions, is put in mechanical ventilation with VT of 450ml, FR 14, FIO2 0.6.</w:t>
            </w:r>
          </w:p>
          <w:p>
            <w:r>
              <w:t>Proceed to incanulamento the Central Vein Internal Jugular right-guided, and required the Chest x-ray. </w:t>
            </w:r>
          </w:p>
          <w:p>
            <w:r>
              <w:t>You Have to crop evirologici. You set therapy. Patient calmed, connected to the VAM(VT 450, FR 14, PEEP5, FIO2 0.6).</w:t>
            </w:r>
          </w:p>
          <w:p>
            <w:r>
              <w:t>EGA control: Ph 7,12 PCO2 51, PO2 65, SO2 84, HCO-3 16,6, LAT 2,1. Change ventilation parameters. Administering insulin actrapid 5 UISC, Bicarbonate NAHCO3 50 mEq in correction inf.K .</w:t>
            </w:r>
          </w:p>
          <w:p>
            <w:r>
              <w:t>Apiretica. Diuresis Valid. PA 80/60. FC 86. SPO2 92.</w:t>
            </w:r>
          </w:p>
        </w:tc>
      </w:tr>
      <w:tr>
        <w:tc>
          <w:p>
            <w:r>
              <w:t>2016-03-08</w:t>
            </w:r>
          </w:p>
        </w:tc>
        <w:tc>
          <w:p>
            <w:r>
              <w:t>18:30</w:t>
            </w:r>
          </w:p>
        </w:tc>
        <w:tc>
          <w:p>
            <w:r>
              <w:t>Consulting in the field of cardiology echocardiogram.</w:t>
            </w:r>
          </w:p>
          <w:p>
            <w:r>
              <w:t>Examination difficult to perform for the high acoustic impedance.</w:t>
            </w:r>
          </w:p>
          <w:p>
            <w:r>
              <w:t>You are viewing the cardiac chambers of normal size.</w:t>
            </w:r>
          </w:p>
          <w:p>
            <w:r>
              <w:t>Assessed the SIV normocinetico.</w:t>
            </w:r>
          </w:p>
          <w:p>
            <w:r>
              <w:t>Not assessable in another.</w:t>
            </w:r>
          </w:p>
          <w:p>
            <w:r>
              <w:t>Inferior Vena cava small and normocollassate with the inspirio.</w:t>
            </w:r>
          </w:p>
          <w:p>
            <w:r>
              <w:t/>
            </w:r>
          </w:p>
          <w:p>
            <w:r>
              <w:t>S. ANCELLO</w:t>
            </w:r>
          </w:p>
        </w:tc>
      </w:tr>
      <w:tr>
        <w:tc>
          <w:p>
            <w:r>
              <w:t>2016-03-08</w:t>
            </w:r>
          </w:p>
        </w:tc>
        <w:tc>
          <w:p>
            <w:r>
              <w:t>18:45</w:t>
            </w:r>
          </w:p>
        </w:tc>
        <w:tc>
          <w:p>
            <w:r>
              <w:t>Pcs sedated with midazolam is connected to the VAM. You run EGA control Ph 7.30, PCO2 39, PO2 63, SPO2 89, LAT 3.1, HCO3 19.2 .</w:t>
            </w:r>
          </w:p>
          <w:p>
            <w:r>
              <w:t>Places you in the mode pressimetrica PS15, PEEP5, FR 14, FIO2 0.8.</w:t>
            </w:r>
          </w:p>
          <w:p>
            <w:r>
              <w:t>Apiretica, Diuresis Valid. </w:t>
            </w:r>
          </w:p>
          <w:p>
            <w:r>
              <w:t>Persists hemodynamic tending to hypotension. Start dopamine infusion 5 3/kg/min. Correction BE and blood sugar.</w:t>
            </w:r>
          </w:p>
        </w:tc>
      </w:tr>
      <w:tr>
        <w:tc>
          <w:p>
            <w:r>
              <w:t>2016-03-08</w:t>
            </w:r>
          </w:p>
        </w:tc>
        <w:tc>
          <w:p>
            <w:r>
              <w:t>19:30</w:t>
            </w:r>
          </w:p>
        </w:tc>
        <w:tc>
          <w:p>
            <w:r>
              <w:t>Persists severe hypotension. PA 60/30, HR 80, SPO2, 93, PVC 4. Voluven 500ml infusion and begin infusion of norepinephrine 0.2 3/kg/min.</w:t>
            </w:r>
          </w:p>
        </w:tc>
      </w:tr>
      <w:tr>
        <w:tc>
          <w:p>
            <w:r>
              <w:t>2016-03-08</w:t>
            </w:r>
          </w:p>
        </w:tc>
        <w:tc>
          <w:p>
            <w:r>
              <w:t>19:45</w:t>
            </w:r>
          </w:p>
        </w:tc>
        <w:tc>
          <w:p>
            <w:r>
              <w:t>Hemodynamically stable with blood pressure of 115/80, FC, 89, SPO2 94. Switch dopa-Norepinephrine with 0.2 3/kg/min. </w:t>
            </w:r>
          </w:p>
        </w:tc>
      </w:tr>
      <w:tr>
        <w:tc>
          <w:p>
            <w:r>
              <w:t>2016-03-08</w:t>
            </w:r>
          </w:p>
        </w:tc>
        <w:tc>
          <w:p>
            <w:r>
              <w:t>23:00</w:t>
            </w:r>
          </w:p>
        </w:tc>
        <w:tc>
          <w:p>
            <w:r>
              <w:t>ILLEGIBLE</w:t>
            </w:r>
          </w:p>
        </w:tc>
      </w:tr>
    </w:tbl>
    <w:p>
      <w:r>
        <w:t/>
      </w:r>
    </w:p>
    <w:p>
      <w:r>
        <w:t>The Clinical Diary Daily</w:t>
      </w:r>
    </w:p>
    <w:p>
      <w:r>
        <w:t>SURNAME: FIUMENOME:VINCENZAN.CLINICAL:</w:t>
      </w:r>
    </w:p>
    <w:tbl>
      <w:tblPr>
        <w:tblStyle w:val="TableGrid"/>
        <w:tblW w:w="0" w:type="auto"/>
        <w:tblLook w:val="04A0"/>
      </w:tblPr>
      <w:tblGrid>
        <w:gridCol w:w="3000"/>
        <w:gridCol w:w="3000"/>
        <w:gridCol w:w="3000"/>
      </w:tblGrid>
      <w:tr>
        <w:tc>
          <w:p>
            <w:r>
              <w:t>2016-03-09</w:t>
            </w:r>
          </w:p>
        </w:tc>
        <w:tc>
          <w:p>
            <w:r>
              <w:t>06:30</w:t>
            </w:r>
          </w:p>
        </w:tc>
        <w:tc>
          <w:p>
            <w:r>
              <w:t>ILLEGIBLE</w:t>
            </w:r>
          </w:p>
        </w:tc>
      </w:tr>
      <w:tr>
        <w:tc>
          <w:p>
            <w:r>
              <w:t>2016-03-09</w:t>
            </w:r>
          </w:p>
        </w:tc>
        <w:tc>
          <w:p>
            <w:r>
              <w:t>10:00</w:t>
            </w:r>
          </w:p>
        </w:tc>
        <w:tc>
          <w:p>
            <w:r>
              <w:t>Constant ventilation A/C. haemodynamic Instability. </w:t>
            </w:r>
          </w:p>
        </w:tc>
      </w:tr>
      <w:tr>
        <w:tc>
          <w:p>
            <w:r>
              <w:t>2016-03-09</w:t>
            </w:r>
          </w:p>
        </w:tc>
        <w:tc>
          <w:p>
            <w:r>
              <w:t>12:30</w:t>
            </w:r>
          </w:p>
        </w:tc>
        <w:tc>
          <w:p>
            <w:r>
              <w:t>Sedation M/V. Ventilation/C. SAO2 97%, HR 120/min. </w:t>
            </w:r>
          </w:p>
          <w:p>
            <w:r>
              <w:t>Continuous Norepinephrine 0.10 3i.c. -&gt; PA 103/71</w:t>
            </w:r>
          </w:p>
        </w:tc>
      </w:tr>
      <w:tr>
        <w:tc>
          <w:p>
            <w:r>
              <w:t>2016-03-09</w:t>
            </w:r>
          </w:p>
        </w:tc>
        <w:tc>
          <w:p>
            <w:r>
              <w:t>15:00</w:t>
            </w:r>
          </w:p>
        </w:tc>
        <w:tc>
          <w:p>
            <w:r>
              <w:t>Continuous observation and ventilation</w:t>
            </w:r>
          </w:p>
        </w:tc>
      </w:tr>
      <w:tr>
        <w:tc>
          <w:p>
            <w:r>
              <w:t>2016-03-09</w:t>
            </w:r>
          </w:p>
        </w:tc>
        <w:tc>
          <w:p>
            <w:r>
              <w:t>18:10</w:t>
            </w:r>
          </w:p>
        </w:tc>
        <w:tc>
          <w:p>
            <w:r>
              <w:t>Clinical conditions stackable FC 108 bpm, PA 90/70 mmhg. Supported by Norepinephrine 0.10 3/kg/min. SPO2 100%.</w:t>
            </w:r>
          </w:p>
          <w:p>
            <w:r>
              <w:t>Running EGA control Ph 7.47, PCO2 23, PO2 95, LAT 2.6, HCO3 - 16.7, SO2 98%. Persists high blood sugar(234 mg/dl), start continuous infusion of insulin(50 IU in 50 ml SF -&gt; 1ml/h).</w:t>
            </w:r>
          </w:p>
          <w:p>
            <w:r>
              <w:t/>
            </w:r>
          </w:p>
          <w:p>
            <w:r>
              <w:t>G. Swept</w:t>
            </w:r>
          </w:p>
        </w:tc>
      </w:tr>
      <w:tr>
        <w:tc>
          <w:p>
            <w:r>
              <w:t>2016-03-09</w:t>
            </w:r>
          </w:p>
        </w:tc>
        <w:tc>
          <w:p>
            <w:r>
              <w:t>22:00</w:t>
            </w:r>
          </w:p>
        </w:tc>
        <w:tc>
          <w:p>
            <w:r>
              <w:t>Clinical condition, which remains critical. Instability cardiovascular in spite of the therapy cardioattiva with hypotension, arrhythmic, and tachycardia. Diuresis to lower limits. Mechanical ventilation in the mode UNPLAYABLE with good adaptation and parameters of spirometry is acceptable. Continue the therapy in progress.</w:t>
            </w:r>
          </w:p>
        </w:tc>
      </w:tr>
      <w:tr>
        <w:tc>
          <w:p>
            <w:r>
              <w:t>0016-03-10</w:t>
            </w:r>
          </w:p>
        </w:tc>
        <w:tc>
          <w:p>
            <w:r>
              <w:t>01:20</w:t>
            </w:r>
          </w:p>
        </w:tc>
        <w:tc>
          <w:p>
            <w:r>
              <w:t>Clinical condition stationary. Persists instability cardiovascular with diuresis to lower limits.</w:t>
            </w:r>
          </w:p>
        </w:tc>
      </w:tr>
    </w:tbl>
    <w:p>
      <w:r>
        <w:t/>
      </w:r>
    </w:p>
    <w:p>
      <w:r>
        <w:t/>
      </w:r>
    </w:p>
    <w:p>
      <w:r>
        <w:t>The Clinical Diary Daily</w:t>
      </w:r>
    </w:p>
    <w:p>
      <w:r>
        <w:t>SURNAME: FIUMENOME:VINCENZAN.CLINICAL:</w:t>
      </w:r>
    </w:p>
    <w:tbl>
      <w:tblPr>
        <w:tblStyle w:val="TableGrid"/>
        <w:tblW w:w="0" w:type="auto"/>
        <w:tblLook w:val="04A0"/>
      </w:tblPr>
      <w:tblGrid>
        <w:gridCol w:w="3000"/>
        <w:gridCol w:w="3000"/>
        <w:gridCol w:w="3000"/>
      </w:tblGrid>
      <w:tr>
        <w:tc>
          <w:p>
            <w:r>
              <w:t>0016-03-10</w:t>
            </w:r>
          </w:p>
        </w:tc>
        <w:tc>
          <w:p>
            <w:r>
              <w:t>07:15</w:t>
            </w:r>
          </w:p>
        </w:tc>
        <w:tc>
          <w:p>
            <w:r>
              <w:t>Clinical condition, which remains critical PA 78/57, FC 106 min, Diuresis, and contracted with PVC 10cm H2O, and the balance sheet And/V positive. Practice Lasix 2 Fi.v. and continue the remaining therapy. Mechanical ventilation as previously. Withdrawals for EGA and blood tests.</w:t>
            </w:r>
          </w:p>
        </w:tc>
      </w:tr>
      <w:tr>
        <w:tc>
          <w:p>
            <w:r>
              <w:t>0016-03-10</w:t>
            </w:r>
          </w:p>
        </w:tc>
        <w:tc>
          <w:p>
            <w:r>
              <w:t>08:30</w:t>
            </w:r>
          </w:p>
        </w:tc>
        <w:tc>
          <w:p>
            <w:r>
              <w:t>Control EGA: PH 7.48</w:t>
            </w:r>
          </w:p>
          <w:p>
            <w:r>
              <w:t>Instability cardiovascular. </w:t>
            </w:r>
          </w:p>
        </w:tc>
      </w:tr>
      <w:tr>
        <w:tc>
          <w:p>
            <w:r>
              <w:t>0016-03-10</w:t>
            </w:r>
          </w:p>
        </w:tc>
        <w:tc>
          <w:p>
            <w:r>
              <w:t>12:00</w:t>
            </w:r>
          </w:p>
        </w:tc>
        <w:tc>
          <w:p>
            <w:r>
              <w:t>Constant ventilation A/C PAMAX ` 90, HR 98/min(Continuous Norepinephrine).</w:t>
            </w:r>
          </w:p>
        </w:tc>
      </w:tr>
      <w:tr>
        <w:tc>
          <w:p>
            <w:r>
              <w:t>0016-03-10</w:t>
            </w:r>
          </w:p>
        </w:tc>
        <w:tc>
          <w:p>
            <w:r>
              <w:t>18:00</w:t>
            </w:r>
          </w:p>
        </w:tc>
        <w:tc>
          <w:p>
            <w:r>
              <w:t>Continues VAM PA 100/50, HR 90/min. Apiretica. SO2 99%. Infusion of Norepinephrine in the course. C. T. </w:t>
            </w:r>
          </w:p>
        </w:tc>
      </w:tr>
      <w:tr>
        <w:tc>
          <w:p>
            <w:r>
              <w:t>0016-03-10</w:t>
            </w:r>
          </w:p>
        </w:tc>
        <w:tc>
          <w:p>
            <w:r>
              <w:t>19:00</w:t>
            </w:r>
          </w:p>
        </w:tc>
        <w:tc>
          <w:p>
            <w:r>
              <w:t>Stick glycemic 73mg*100. Suspends insulin infusion.</w:t>
            </w:r>
          </w:p>
        </w:tc>
      </w:tr>
      <w:tr>
        <w:tc>
          <w:p>
            <w:r>
              <w:t>0016-03-10</w:t>
            </w:r>
          </w:p>
        </w:tc>
        <w:tc>
          <w:p>
            <w:r>
              <w:t>20:30</w:t>
            </w:r>
          </w:p>
        </w:tc>
        <w:tc>
          <w:p>
            <w:r>
              <w:t>Clinical condition critical. Instability cardiovascular. To monitor the FC 89bpm, PA 84/55 mmHg, SPO2 100 I. You increase the dosage of Norepinephrine to 0.8 3/kg/min. </w:t>
            </w:r>
          </w:p>
          <w:p>
            <w:r>
              <w:t>Diuresis the 500cc class this morning. Mechanical ventilation mode PCV. Sticks 61. Administering glucose BI 250ml. Control EGA. </w:t>
            </w:r>
          </w:p>
        </w:tc>
      </w:tr>
      <w:tr>
        <w:tc>
          <w:p>
            <w:r>
              <w:t>0016-03-10</w:t>
            </w:r>
          </w:p>
        </w:tc>
        <w:tc>
          <w:p>
            <w:r>
              <w:t>21:25</w:t>
            </w:r>
          </w:p>
        </w:tc>
        <w:tc>
          <w:p>
            <w:r>
              <w:t>PH 7.46</w:t>
            </w:r>
          </w:p>
        </w:tc>
      </w:tr>
    </w:tbl>
    <w:p>
      <w:r>
        <w:t/>
      </w:r>
    </w:p>
    <w:p>
      <w:r>
        <w:t/>
      </w:r>
    </w:p>
    <w:p>
      <w:r>
        <w:t>The Clinical Diary Daily</w:t>
      </w:r>
    </w:p>
    <w:p>
      <w:r>
        <w:t>SURNAME: FIUMENOME: VINCENZAN.CLINICAL:</w:t>
      </w:r>
    </w:p>
    <w:tbl>
      <w:tblPr>
        <w:tblStyle w:val="TableGrid"/>
        <w:tblW w:w="0" w:type="auto"/>
        <w:tblLook w:val="04A0"/>
      </w:tblPr>
      <w:tblGrid>
        <w:gridCol w:w="3000"/>
        <w:gridCol w:w="3000"/>
        <w:gridCol w:w="3000"/>
      </w:tblGrid>
      <w:tr>
        <w:tc>
          <w:p>
            <w:r>
              <w:t>0016-03-10</w:t>
            </w:r>
          </w:p>
        </w:tc>
        <w:tc>
          <w:p>
            <w:r>
              <w:t>23:00</w:t>
            </w:r>
          </w:p>
        </w:tc>
        <w:tc>
          <w:p>
            <w:r>
              <w:t>Clinical conditions critical, haemodynamic instability in spite of continuous infusion of Norepinephrine</w:t>
            </w:r>
          </w:p>
        </w:tc>
      </w:tr>
      <w:tr>
        <w:tc>
          <w:p>
            <w:r>
              <w:t>0016-03-11</w:t>
            </w:r>
          </w:p>
        </w:tc>
        <w:tc>
          <w:p>
            <w:r>
              <w:t>07:10</w:t>
            </w:r>
          </w:p>
        </w:tc>
        <w:tc>
          <w:p>
            <w:r>
              <w:t>Patient sedated with Midazolam and Ultiva. Connected to VAM in the PCV. EGA: Ph 7.43, PCO2 34, PO2 92, HCO3 - 22.6, Well, -1.7, SAO2 97%. </w:t>
            </w:r>
          </w:p>
          <w:p>
            <w:r>
              <w:t>Hemodynamics supported by Norepinephrine 0.10 3/kg/min. FC 59 bpm, PA 120/79, SPO2 100%. Diuresis 1400ml/24h. BE/U 1500. Apiretica.</w:t>
            </w:r>
          </w:p>
        </w:tc>
      </w:tr>
      <w:tr>
        <w:tc>
          <w:p>
            <w:r>
              <w:t>0016-03-11</w:t>
            </w:r>
          </w:p>
        </w:tc>
        <w:tc>
          <w:p>
            <w:r>
              <w:t>11:00</w:t>
            </w:r>
          </w:p>
        </w:tc>
        <w:tc>
          <w:p>
            <w:r>
              <w:t>Constant ventilation A/C PAMAX90, HR 98/min(Continuous Norepinephrine). Sedation with Ultiva. Ventilation, A/C, SAO2 99%, HR 94/min. PA 80/55(without Norepinephrine). Diuresis to lower limits.</w:t>
            </w:r>
          </w:p>
        </w:tc>
      </w:tr>
      <w:tr>
        <w:tc>
          <w:p>
            <w:r>
              <w:t>0016-03-11</w:t>
            </w:r>
          </w:p>
        </w:tc>
        <w:tc>
          <w:p>
            <w:r>
              <w:t>18:30</w:t>
            </w:r>
          </w:p>
        </w:tc>
        <w:tc>
          <w:p>
            <w:r>
              <w:t> general stationary.Change in cardiorespiratory parameters with respect to the previous control. Diuresis 600ml. Apiretica. Continuous sedation and VAM with the previously described procedures. </w:t>
            </w:r>
          </w:p>
        </w:tc>
      </w:tr>
    </w:tbl>
    <w:p>
      <w:r>
        <w:t/>
      </w:r>
    </w:p>
    <w:p>
      <w:r>
        <w:t/>
      </w:r>
    </w:p>
    <w:p>
      <w:r>
        <w:t/>
      </w:r>
    </w:p>
    <w:p>
      <w:r>
        <w:t>Population Data</w:t>
      </w:r>
    </w:p>
    <w:p>
      <w:r>
        <w:t>Patient: The River VincenzaSesso: FData Birth: 26/09/1943</w:t>
      </w:r>
    </w:p>
    <w:p>
      <w:r>
        <w:t>Common Residence: CAVA DE TIRRENIComune Birth: CAVA DE TIRRENI</w:t>
      </w:r>
    </w:p>
    <w:p>
      <w:r>
        <w:t>Address address: VIA QUADRUVIALECodice Tax: FMIVCN43P66C361E</w:t>
      </w:r>
    </w:p>
    <w:p>
      <w:r>
        <w:t>Data Request</w:t>
      </w:r>
    </w:p>
    <w:p>
      <w:r>
        <w:t>Applicant : ????Request: 201600218032</w:t>
      </w:r>
    </w:p>
    <w:p>
      <w:r>
        <w:t>Regulator: ????The Applicant: RUSSOLILLO ANNA</w:t>
      </w:r>
    </w:p>
    <w:p>
      <w:r>
        <w:t>Request Date: 08/03/2016</w:t>
      </w:r>
    </w:p>
    <w:p>
      <w:r>
        <w:t>Status: FORWARDED</w:t>
      </w:r>
    </w:p>
    <w:p>
      <w:r>
        <w:t>Level Of Urgency: Urgent</w:t>
      </w:r>
    </w:p>
    <w:p>
      <w:r>
        <w:t>Performance : Anesthetic</w:t>
      </w:r>
    </w:p>
    <w:p>
      <w:r>
        <w:t>Question ????:</w:t>
      </w:r>
    </w:p>
    <w:p>
      <w:r>
        <w:t>Severe Respiratory Failure</w:t>
      </w:r>
    </w:p>
    <w:p>
      <w:r>
        <w:t>History: </w:t>
      </w:r>
    </w:p>
    <w:p>
      <w:r>
        <w:t>Diabetes Mellitus. Muscular dystrophy. Outcomes of cerebral stroke. Pcs Enticed. Comes in PS for Fever and suspected outbreaks broncopneumonico. This morning she has taken on the advice of the doctor Ciproxin and Paracetamol.</w:t>
      </w:r>
    </w:p>
    <w:p>
      <w:r>
        <w:t>Objective Examination:</w:t>
      </w:r>
    </w:p>
    <w:p>
      <w:r>
        <w:t>????????? chest, gasps spread.</w:t>
      </w:r>
    </w:p>
    <w:tbl>
      <w:tblPr>
        <w:tblStyle w:val="TableGrid"/>
        <w:tblW w:w="0" w:type="auto"/>
        <w:tblLook w:val="04A0"/>
      </w:tblPr>
      <w:tblGrid>
        <w:gridCol w:w="4500"/>
        <w:gridCol w:w="4500"/>
      </w:tblGrid>
      <w:tr>
        <w:tc>
          <w:p>
            <w:r>
              <w:t>14:10</w:t>
            </w:r>
          </w:p>
        </w:tc>
        <w:tc>
          <w:p>
            <w:r>
              <w:t>Patient dispnoica, defedata in the form of ventura 50%. To monitor 119/65 PA, FC, 98, SPO2 81. All EOT MV markedly reduced in the field of pulmonary right-with noise, clutter, from secretions in both lung fields. In waiting for the x-ray examination and haematological and biochemical arranges to NIV with mask facial in PS after the vision of EGA. The family waiver to transport in an intensive care unit for IOT.</w:t>
            </w:r>
          </w:p>
        </w:tc>
      </w:tr>
      <w:tr>
        <w:tc>
          <w:p>
            <w:r>
              <w:t/>
            </w:r>
          </w:p>
        </w:tc>
        <w:tc>
          <w:p>
            <w:r>
              <w:t>After going through the RX of the thorax and control of the EGA proposes the hospitalization in an intensive care unit with the consent of the family. Clinical conditions that can be superimposed to the previous control in spite of non-invasive ventilation with CHARS: PS18, PEEP6, FIO2 0.6. Proceed to the Hospitalization in an intensive care unit</w:t>
            </w:r>
          </w:p>
        </w:tc>
      </w:tr>
    </w:tbl>
    <w:p>
      <w:r>
        <w:t/>
      </w:r>
    </w:p>
    <w:p>
      <w:r>
        <w:t/>
      </w:r>
    </w:p>
    <w:p>
      <w:r>
        <w:t/>
      </w:r>
    </w:p>
    <w:p>
      <w:r>
        <w:t>Report of acceptance of health services</w:t>
      </w:r>
    </w:p>
    <w:p>
      <w:r>
        <w:t/>
      </w:r>
    </w:p>
    <w:p>
      <w:r>
        <w:t>Name : River Vincenza age: 72 years</w:t>
      </w:r>
    </w:p>
    <w:p>
      <w:r>
        <w:t>Date and place of birth : 26/09/1943CAVA DE TIRRENI</w:t>
      </w:r>
    </w:p>
    <w:p>
      <w:r>
        <w:t>Residence: CAVA DE TIRRENI</w:t>
      </w:r>
    </w:p>
    <w:p>
      <w:r>
        <w:t>Address: VIA QUADRUVIALE</w:t>
      </w:r>
    </w:p>
    <w:p>
      <w:r>
        <w:t>Phone: 089 442426Codice Tax: FMIVCN43P66C361E</w:t>
      </w:r>
    </w:p>
    <w:p>
      <w:r>
        <w:t>Main Problem : Dyspnea</w:t>
      </w:r>
    </w:p>
    <w:p>
      <w:r>
        <w:t/>
      </w:r>
    </w:p>
    <w:p>
      <w:r>
        <w:t>Mode Of Access: Ambulance 118.Posted by: Intervention C. O. 118</w:t>
      </w:r>
    </w:p>
    <w:p>
      <w:r>
        <w:t>Code Mission: 201600218032</w:t>
      </w:r>
    </w:p>
    <w:p>
      <w:r>
        <w:t/>
      </w:r>
    </w:p>
    <w:p>
      <w:r>
        <w:t>Data TRIAGE: 08/03/2016 - 13.06 Visit Date : 08/03/2016 - 13.08 release Date: 08/03/2016 - 15.13</w:t>
      </w:r>
    </w:p>
    <w:p>
      <w:r>
        <w:t>Medical History: Diabetes Mellitus. Muscular Dystrophy. Outcomes of Cerebral Stroke. Pcs who cannot leave the bed comes in PS for fever and suspected outbreaks broncopneumonico. This morning she has taken on the advice of the doctor Ciproxin and Paracetamol. </w:t>
      </w:r>
    </w:p>
    <w:p>
      <w:r>
        <w:t>Objective examination: the Patient Dispnoica, chest, gasps spread. </w:t>
      </w:r>
    </w:p>
    <w:p>
      <w:r>
        <w:t>Tests: E. C. G. at rest</w:t>
      </w:r>
    </w:p>
    <w:p>
      <w:r>
        <w:t>Therapy Practiced: FUROSEM SAL*IMIV 20 MG 5F 2ML qty: 2 F via: EV</w:t>
      </w:r>
    </w:p>
    <w:p>
      <w:r>
        <w:t>Findings: 08/03/2016 13.35 Blood Pressure: 120/85Saturazione O2 (%) : 52</w:t>
      </w:r>
    </w:p>
    <w:p>
      <w:r>
        <w:t/>
      </w:r>
    </w:p>
    <w:p>
      <w:r>
        <w:t>CAVA DE TIRRENI, 08/03/2016Il Doctor: ??????</w:t>
      </w:r>
    </w:p>
    <w:p>
      <w:r>
        <w:t/>
      </w:r>
    </w:p>
    <w:p>
      <w:r>
        <w:t/>
      </w:r>
    </w:p>
    <w:p>
      <w:r>
        <w:t/>
      </w:r>
    </w:p>
    <w:p>
      <w:r>
        <w:t>Clinical N°: 201600218032</w:t>
      </w:r>
    </w:p>
    <w:p>
      <w:r>
        <w:t>U. O. Operating the Patient 10404020101 ANAESTHESIA AND intensive care P. O. 04</w:t>
      </w:r>
    </w:p>
    <w:p>
      <w:r>
        <w:t>U. O. Host: 10404020101 ANAESTHESIA AND intensive care P. O. 04</w:t>
      </w:r>
    </w:p>
    <w:p>
      <w:r>
        <w:t>Patient treatment: 1, ORDINARY Type of lodging: 2 URGENT HOSPITALIZATION</w:t>
      </w:r>
    </w:p>
    <w:p>
      <w:r>
        <w:t>Date of Admission: 08/03/2016Ora of Hospitalization: 15.13</w:t>
      </w:r>
    </w:p>
    <w:p>
      <w:r>
        <w:t>The burden of Hospitalization: 1 Patient to the total load of the SSN</w:t>
      </w:r>
    </w:p>
    <w:p>
      <w:r>
        <w:t>Reason of Hospitalization(only D. H.):</w:t>
      </w:r>
    </w:p>
    <w:p>
      <w:r>
        <w:t/>
      </w:r>
    </w:p>
    <w:p>
      <w:r>
        <w:t>POPULATION DATA</w:t>
      </w:r>
    </w:p>
    <w:p>
      <w:r>
        <w:t>Name: RIVER VINCENZAil: 26/09/1943Sesso: F</w:t>
      </w:r>
    </w:p>
    <w:p>
      <w:r>
        <w:t>Born in CAVA DE TIRRENI</w:t>
      </w:r>
    </w:p>
    <w:p>
      <w:r>
        <w:t>Residence: VIA QUADRUVIALE </w:t>
      </w:r>
    </w:p>
    <w:p>
      <w:r>
        <w:t>City: CAVA DE TIRRENICAP: 84013Provincia: SA</w:t>
      </w:r>
    </w:p>
    <w:p>
      <w:r>
        <w:t>Citizenship: 100 ITALIAASL Membership: 150207</w:t>
      </w:r>
    </w:p>
    <w:p>
      <w:r>
        <w:t>Tax Code: FMIVCN43P66C361ECodice Regional:</w:t>
      </w:r>
    </w:p>
    <w:p>
      <w:r>
        <w:t>Origin Patient: 1 WITHOUT PROPOSAL DIMedico Doctor:</w:t>
      </w:r>
    </w:p>
    <w:p>
      <w:r>
        <w:t>Professional position:Title of study: the ELEMENTARY school LICENSE OR</w:t>
      </w:r>
    </w:p>
    <w:p>
      <w:r>
        <w:t>Family member or person of reference: - </w:t>
      </w:r>
    </w:p>
    <w:p>
      <w:r>
        <w:t>Diagnosis of acceptance: WHEEZING BREATHLESSNESS</w:t>
      </w:r>
    </w:p>
    <w:p>
      <w:r>
        <w:t/>
      </w:r>
    </w:p>
    <w:p>
      <w:r>
        <w:t/>
      </w:r>
    </w:p>
    <w:p>
      <w:r>
        <w:t/>
      </w:r>
    </w:p>
    <w:p>
      <w:r>
        <w:t/>
      </w:r>
    </w:p>
    <w:p>
      <w:r>
        <w:t/>
      </w:r>
    </w:p>
    <w:p>
      <w:r>
        <w:t/>
      </w:r>
    </w:p>
    <w:p>
      <w:r>
        <w:t/>
      </w:r>
    </w:p>
    <w:p>
      <w:r>
        <w:t/>
      </w:r>
    </w:p>
    <w:p>
      <w:r>
        <w:t/>
      </w:r>
    </w:p>
    <w:p>
      <w:r>
        <w:t/>
      </w:r>
    </w:p>
    <w:p>
      <w:r>
        <w:t/>
      </w:r>
    </w:p>
    <w:p>
      <w:r>
        <w:t/>
      </w:r>
    </w:p>
    <w:p>
      <w:r>
        <w:t/>
      </w:r>
    </w:p>
    <w:p>
      <w:r>
        <w:t>Acceptance: 08/03/2016 13:37:46</w:t>
      </w:r>
    </w:p>
    <w:tbl>
      <w:tblPr>
        <w:tblStyle w:val="TableGrid"/>
        <w:tblW w:w="0" w:type="auto"/>
        <w:tblLook w:val="04A0"/>
      </w:tblPr>
      <w:tblGrid>
        <w:gridCol w:w="2250"/>
        <w:gridCol w:w="2250"/>
        <w:gridCol w:w="2250"/>
        <w:gridCol w:w="2250"/>
      </w:tblGrid>
      <w:tr>
        <w:tc>
          <w:p>
            <w:r>
              <w:t>Blood glucose</w:t>
            </w:r>
          </w:p>
        </w:tc>
        <w:tc>
          <w:p>
            <w:r>
              <w:t>360*</w:t>
            </w:r>
          </w:p>
        </w:tc>
        <w:tc>
          <w:p>
            <w:r>
              <w:t>mg/dl</w:t>
            </w:r>
          </w:p>
        </w:tc>
        <w:tc>
          <w:p>
            <w:r>
              <w:t>60 100 (performed on serum)</w:t>
            </w:r>
          </w:p>
        </w:tc>
      </w:tr>
      <w:tr>
        <w:tc>
          <w:p>
            <w:r>
              <w:t>Azotemia</w:t>
            </w:r>
          </w:p>
        </w:tc>
        <w:tc>
          <w:p>
            <w:r>
              <w:t>30</w:t>
            </w:r>
          </w:p>
        </w:tc>
        <w:tc>
          <w:p>
            <w:r>
              <w:t>mg/dl</w:t>
            </w:r>
          </w:p>
        </w:tc>
        <w:tc>
          <w:p>
            <w:r>
              <w:t>10 - 50</w:t>
            </w:r>
          </w:p>
        </w:tc>
      </w:tr>
      <w:tr>
        <w:tc>
          <w:p>
            <w:r>
              <w:t>Creatinine</w:t>
            </w:r>
          </w:p>
        </w:tc>
        <w:tc>
          <w:p>
            <w:r>
              <w:t>0.92</w:t>
            </w:r>
          </w:p>
        </w:tc>
        <w:tc>
          <w:p>
            <w:r>
              <w:t>mg/dl</w:t>
            </w:r>
          </w:p>
        </w:tc>
        <w:tc>
          <w:p>
            <w:r>
              <w:t>0.50 1.10</w:t>
            </w:r>
          </w:p>
        </w:tc>
      </w:tr>
      <w:tr>
        <w:tc>
          <w:p>
            <w:r>
              <w:t>The sodium in the Serum</w:t>
            </w:r>
          </w:p>
        </w:tc>
        <w:tc>
          <w:p>
            <w:r>
              <w:t>139</w:t>
            </w:r>
          </w:p>
        </w:tc>
        <w:tc>
          <w:p>
            <w:r>
              <w:t>mEq/L</w:t>
            </w:r>
          </w:p>
        </w:tc>
        <w:tc>
          <w:p>
            <w:r>
              <w:t>135 147</w:t>
            </w:r>
          </w:p>
        </w:tc>
      </w:tr>
      <w:tr>
        <w:tc>
          <w:p>
            <w:r>
              <w:t>Potassium in the Serum </w:t>
            </w:r>
          </w:p>
        </w:tc>
        <w:tc>
          <w:p>
            <w:r>
              <w:t>3.8</w:t>
            </w:r>
          </w:p>
        </w:tc>
        <w:tc>
          <w:p>
            <w:r>
              <w:t>mEq/L</w:t>
            </w:r>
          </w:p>
        </w:tc>
        <w:tc>
          <w:p>
            <w:r>
              <w:t>3.5 5.1</w:t>
            </w:r>
          </w:p>
        </w:tc>
      </w:tr>
      <w:tr>
        <w:tc>
          <w:p>
            <w:r>
              <w:t>Chlorine in the Serum</w:t>
            </w:r>
          </w:p>
        </w:tc>
        <w:tc>
          <w:p>
            <w:r>
              <w:t>102</w:t>
            </w:r>
          </w:p>
        </w:tc>
        <w:tc>
          <w:p>
            <w:r>
              <w:t>mEq/L</w:t>
            </w:r>
          </w:p>
        </w:tc>
        <w:tc>
          <w:p>
            <w:r>
              <w:t>98 - 108</w:t>
            </w:r>
          </w:p>
        </w:tc>
      </w:tr>
      <w:tr>
        <w:tc>
          <w:p>
            <w:r>
              <w:t>Serum calcium</w:t>
            </w:r>
          </w:p>
        </w:tc>
        <w:tc>
          <w:p>
            <w:r>
              <w:t>9.7</w:t>
            </w:r>
          </w:p>
        </w:tc>
        <w:tc>
          <w:p>
            <w:r>
              <w:t>mg/dl</w:t>
            </w:r>
          </w:p>
        </w:tc>
        <w:tc>
          <w:p>
            <w:r>
              <w:t>8.4 10.2</w:t>
            </w:r>
          </w:p>
        </w:tc>
      </w:tr>
      <w:tr>
        <w:tc>
          <w:p>
            <w:r>
              <w:t>Magnesium in the Serum</w:t>
            </w:r>
          </w:p>
        </w:tc>
        <w:tc>
          <w:p>
            <w:r>
              <w:t>1.8</w:t>
            </w:r>
          </w:p>
        </w:tc>
        <w:tc>
          <w:p>
            <w:r>
              <w:t>mg/dl</w:t>
            </w:r>
          </w:p>
        </w:tc>
        <w:tc>
          <w:p>
            <w:r>
              <w:t>1.7 2.8</w:t>
            </w:r>
          </w:p>
        </w:tc>
      </w:tr>
      <w:tr>
        <w:tc>
          <w:p>
            <w:r>
              <w:t>AST</w:t>
            </w:r>
          </w:p>
        </w:tc>
        <w:tc>
          <w:p>
            <w:r>
              <w:t>21</w:t>
            </w:r>
          </w:p>
        </w:tc>
        <w:tc>
          <w:p>
            <w:r>
              <w:t>U/I</w:t>
            </w:r>
          </w:p>
        </w:tc>
        <w:tc>
          <w:p>
            <w:r>
              <w:t>10 42</w:t>
            </w:r>
          </w:p>
        </w:tc>
      </w:tr>
      <w:tr>
        <w:tc>
          <w:p>
            <w:r>
              <w:t>ALT</w:t>
            </w:r>
          </w:p>
        </w:tc>
        <w:tc>
          <w:p>
            <w:r>
              <w:t>11</w:t>
            </w:r>
          </w:p>
        </w:tc>
        <w:tc>
          <w:p>
            <w:r>
              <w:t>U/I</w:t>
            </w:r>
          </w:p>
        </w:tc>
        <w:tc>
          <w:p>
            <w:r>
              <w:t>10 40</w:t>
            </w:r>
          </w:p>
        </w:tc>
      </w:tr>
      <w:tr>
        <w:tc>
          <w:p>
            <w:r>
              <w:t>C. P. K.</w:t>
            </w:r>
          </w:p>
        </w:tc>
        <w:tc>
          <w:p>
            <w:r>
              <w:t>26</w:t>
            </w:r>
          </w:p>
        </w:tc>
        <w:tc>
          <w:p>
            <w:r>
              <w:t>U/I</w:t>
            </w:r>
          </w:p>
        </w:tc>
        <w:tc>
          <w:p>
            <w:r>
              <w:t>26 140</w:t>
            </w:r>
          </w:p>
        </w:tc>
      </w:tr>
      <w:tr>
        <w:tc>
          <w:p>
            <w:r>
              <w:t>Troponin | Serum</w:t>
            </w:r>
          </w:p>
        </w:tc>
        <w:tc>
          <w:p>
            <w:r>
              <w:t>0.03</w:t>
            </w:r>
          </w:p>
        </w:tc>
        <w:tc>
          <w:p>
            <w:r>
              <w:t>ng/ml</w:t>
            </w:r>
          </w:p>
        </w:tc>
        <w:tc>
          <w:p>
            <w:r>
              <w:t>0 0.05</w:t>
            </w:r>
          </w:p>
        </w:tc>
      </w:tr>
      <w:tr>
        <w:tc>
          <w:p>
            <w:r>
              <w:t>Myoglobin Serum</w:t>
            </w:r>
          </w:p>
        </w:tc>
        <w:tc>
          <w:p>
            <w:r>
              <w:t>80.5</w:t>
            </w:r>
          </w:p>
        </w:tc>
        <w:tc>
          <w:p>
            <w:r>
              <w:t>pg/mL</w:t>
            </w:r>
          </w:p>
        </w:tc>
        <w:tc>
          <w:p>
            <w:r>
              <w:t>14.3 65.8</w:t>
            </w:r>
          </w:p>
        </w:tc>
      </w:tr>
      <w:tr>
        <w:tc>
          <w:p>
            <w:r>
              <w:t>BNP</w:t>
            </w:r>
          </w:p>
        </w:tc>
        <w:tc>
          <w:p>
            <w:r>
              <w:t>48.0</w:t>
            </w:r>
          </w:p>
        </w:tc>
        <w:tc>
          <w:p>
            <w:r>
              <w:t>Pg/ml</w:t>
            </w:r>
          </w:p>
        </w:tc>
        <w:tc>
          <w:p>
            <w:r>
              <w:t>Up to 100</w:t>
            </w:r>
          </w:p>
        </w:tc>
      </w:tr>
      <w:tr>
        <w:tc>
          <w:p>
            <w:r>
              <w:t>CK-MP/Mass</w:t>
            </w:r>
          </w:p>
        </w:tc>
        <w:tc>
          <w:p>
            <w:r>
              <w:t>3.60</w:t>
            </w:r>
          </w:p>
        </w:tc>
        <w:tc>
          <w:p>
            <w:r>
              <w:t>Ng/ml</w:t>
            </w:r>
          </w:p>
        </w:tc>
        <w:tc>
          <w:p>
            <w:r>
              <w:t>Up to 6.3</w:t>
            </w:r>
          </w:p>
        </w:tc>
      </w:tr>
      <w:tr>
        <w:tc>
          <w:p>
            <w:r>
              <w:t>Prothrombin time Time</w:t>
            </w:r>
          </w:p>
        </w:tc>
        <w:tc>
          <w:p>
            <w:r>
              <w:t>15.80</w:t>
            </w:r>
          </w:p>
        </w:tc>
        <w:tc>
          <w:p>
            <w:r>
              <w:t>Seconds</w:t>
            </w:r>
          </w:p>
        </w:tc>
        <w:tc>
          <w:p>
            <w:r>
              <w:t/>
            </w:r>
          </w:p>
        </w:tc>
      </w:tr>
      <w:tr>
        <w:tc>
          <w:p>
            <w:r>
              <w:t>I. N. R.</w:t>
            </w:r>
          </w:p>
        </w:tc>
        <w:tc>
          <w:p>
            <w:r>
              <w:t>1.58*</w:t>
            </w:r>
          </w:p>
        </w:tc>
        <w:tc>
          <w:p>
            <w:r>
              <w:t/>
            </w:r>
          </w:p>
        </w:tc>
        <w:tc>
          <w:p>
            <w:r>
              <w:t>0.8 1.2</w:t>
            </w:r>
          </w:p>
        </w:tc>
      </w:tr>
      <w:tr>
        <w:tc>
          <w:p>
            <w:r>
              <w:t>PT ratio</w:t>
            </w:r>
          </w:p>
        </w:tc>
        <w:tc>
          <w:p>
            <w:r>
              <w:t>1.55</w:t>
            </w:r>
          </w:p>
        </w:tc>
        <w:tc>
          <w:p>
            <w:r>
              <w:t/>
            </w:r>
          </w:p>
        </w:tc>
        <w:tc>
          <w:p>
            <w:r>
              <w:t>0.8 1.20</w:t>
            </w:r>
          </w:p>
        </w:tc>
      </w:tr>
      <w:tr>
        <w:tc>
          <w:p>
            <w:r>
              <w:t>aPTT</w:t>
            </w:r>
          </w:p>
        </w:tc>
        <w:tc>
          <w:p>
            <w:r>
              <w:t>36.4</w:t>
            </w:r>
          </w:p>
        </w:tc>
        <w:tc>
          <w:p>
            <w:r>
              <w:t>Seconds</w:t>
            </w:r>
          </w:p>
        </w:tc>
        <w:tc>
          <w:p>
            <w:r>
              <w:t/>
            </w:r>
          </w:p>
        </w:tc>
      </w:tr>
      <w:tr>
        <w:tc>
          <w:p>
            <w:r>
              <w:t>aPTT Ratio</w:t>
            </w:r>
          </w:p>
        </w:tc>
        <w:tc>
          <w:p>
            <w:r>
              <w:t>1.26</w:t>
            </w:r>
          </w:p>
        </w:tc>
        <w:tc>
          <w:p>
            <w:r>
              <w:t/>
            </w:r>
          </w:p>
        </w:tc>
        <w:tc>
          <w:p>
            <w:r>
              <w:t>In therapy 1.50 2.50</w:t>
            </w:r>
          </w:p>
        </w:tc>
      </w:tr>
    </w:tbl>
    <w:p>
      <w:r>
        <w:t/>
      </w:r>
    </w:p>
    <w:p>
      <w:r>
        <w:t/>
      </w:r>
    </w:p>
    <w:p>
      <w:r>
        <w:t>Acceptance: 08/03/2016 13:37:46</w:t>
      </w:r>
    </w:p>
    <w:tbl>
      <w:tblPr>
        <w:tblStyle w:val="TableGrid"/>
        <w:tblW w:w="0" w:type="auto"/>
        <w:tblLook w:val="04A0"/>
      </w:tblPr>
      <w:tblGrid>
        <w:gridCol w:w="2250"/>
        <w:gridCol w:w="2250"/>
        <w:gridCol w:w="2250"/>
        <w:gridCol w:w="2250"/>
      </w:tblGrid>
      <w:tr>
        <w:tc>
          <w:p>
            <w:r>
              <w:t>Complete blood count</w:t>
            </w:r>
          </w:p>
        </w:tc>
        <w:tc>
          <w:p>
            <w:r>
              <w:t/>
            </w:r>
          </w:p>
        </w:tc>
        <w:tc>
          <w:p>
            <w:r>
              <w:t/>
            </w:r>
          </w:p>
        </w:tc>
        <w:tc>
          <w:p>
            <w:r>
              <w:t/>
            </w:r>
          </w:p>
        </w:tc>
      </w:tr>
      <w:tr>
        <w:tc>
          <w:p>
            <w:r>
              <w:t>Red Blood Cells</w:t>
            </w:r>
          </w:p>
        </w:tc>
        <w:tc>
          <w:p>
            <w:r>
              <w:t>4390000,00</w:t>
            </w:r>
          </w:p>
        </w:tc>
        <w:tc>
          <w:p>
            <w:r>
              <w:t>/ál</w:t>
            </w:r>
          </w:p>
        </w:tc>
        <w:tc>
          <w:p>
            <w:r>
              <w:t>4.000.000 6.000.000</w:t>
            </w:r>
          </w:p>
        </w:tc>
      </w:tr>
      <w:tr>
        <w:tc>
          <w:p>
            <w:r>
              <w:t>Hemoglobin</w:t>
            </w:r>
          </w:p>
        </w:tc>
        <w:tc>
          <w:p>
            <w:r>
              <w:t>13.3</w:t>
            </w:r>
          </w:p>
        </w:tc>
        <w:tc>
          <w:p>
            <w:r>
              <w:t>g/d</w:t>
            </w:r>
          </w:p>
        </w:tc>
        <w:tc>
          <w:p>
            <w:r>
              <w:t>12 16.5</w:t>
            </w:r>
          </w:p>
        </w:tc>
      </w:tr>
      <w:tr>
        <w:tc>
          <w:p>
            <w:r>
              <w:t>Hematocrit</w:t>
            </w:r>
          </w:p>
        </w:tc>
        <w:tc>
          <w:p>
            <w:r>
              <w:t>43.0</w:t>
            </w:r>
          </w:p>
        </w:tc>
        <w:tc>
          <w:p>
            <w:r>
              <w:t>%</w:t>
            </w:r>
          </w:p>
        </w:tc>
        <w:tc>
          <w:p>
            <w:r>
              <w:t>37 52</w:t>
            </w:r>
          </w:p>
        </w:tc>
      </w:tr>
      <w:tr>
        <w:tc>
          <w:p>
            <w:r>
              <w:t>Vol.Mean Corpuscular</w:t>
            </w:r>
          </w:p>
        </w:tc>
        <w:tc>
          <w:p>
            <w:r>
              <w:t>98.1*</w:t>
            </w:r>
          </w:p>
        </w:tc>
        <w:tc>
          <w:p>
            <w:r>
              <w:t>fL</w:t>
            </w:r>
          </w:p>
        </w:tc>
        <w:tc>
          <w:p>
            <w:r>
              <w:t>80 98</w:t>
            </w:r>
          </w:p>
        </w:tc>
      </w:tr>
      <w:tr>
        <w:tc>
          <w:p>
            <w:r>
              <w:t>Conc.Emogl.Corp. Average</w:t>
            </w:r>
          </w:p>
        </w:tc>
        <w:tc>
          <w:p>
            <w:r>
              <w:t>30.2</w:t>
            </w:r>
          </w:p>
        </w:tc>
        <w:tc>
          <w:p>
            <w:r>
              <w:t>Pg</w:t>
            </w:r>
          </w:p>
        </w:tc>
        <w:tc>
          <w:p>
            <w:r>
              <w:t>27 -32</w:t>
            </w:r>
          </w:p>
        </w:tc>
      </w:tr>
      <w:tr>
        <w:tc>
          <w:p>
            <w:r>
              <w:t>Conc.Emogl.Corp Media</w:t>
            </w:r>
          </w:p>
        </w:tc>
        <w:tc>
          <w:p>
            <w:r>
              <w:t>30.8</w:t>
            </w:r>
          </w:p>
        </w:tc>
        <w:tc>
          <w:p>
            <w:r>
              <w:t>g/dl</w:t>
            </w:r>
          </w:p>
        </w:tc>
        <w:tc>
          <w:p>
            <w:r>
              <w:t>32 36</w:t>
            </w:r>
          </w:p>
        </w:tc>
      </w:tr>
      <w:tr>
        <w:tc>
          <w:p>
            <w:r>
              <w:t>RDW</w:t>
            </w:r>
          </w:p>
        </w:tc>
        <w:tc>
          <w:p>
            <w:r>
              <w:t>17.75</w:t>
            </w:r>
          </w:p>
        </w:tc>
        <w:tc>
          <w:p>
            <w:r>
              <w:t>%</w:t>
            </w:r>
          </w:p>
        </w:tc>
        <w:tc>
          <w:p>
            <w:r>
              <w:t>11.5 14.5</w:t>
            </w:r>
          </w:p>
        </w:tc>
      </w:tr>
      <w:tr>
        <w:tc>
          <w:p>
            <w:r>
              <w:t>Platelets</w:t>
            </w:r>
          </w:p>
        </w:tc>
        <w:tc>
          <w:p>
            <w:r>
              <w:t>218000</w:t>
            </w:r>
          </w:p>
        </w:tc>
        <w:tc>
          <w:p>
            <w:r>
              <w:t>/ál</w:t>
            </w:r>
          </w:p>
        </w:tc>
        <w:tc>
          <w:p>
            <w:r>
              <w:t>150.000 400.000</w:t>
            </w:r>
          </w:p>
        </w:tc>
      </w:tr>
      <w:tr>
        <w:tc>
          <w:p>
            <w:r>
              <w:t>Vol-Platelet Average</w:t>
            </w:r>
          </w:p>
        </w:tc>
        <w:tc>
          <w:p>
            <w:r>
              <w:t>9.2</w:t>
            </w:r>
          </w:p>
        </w:tc>
        <w:tc>
          <w:p>
            <w:r>
              <w:t>fL</w:t>
            </w:r>
          </w:p>
        </w:tc>
        <w:tc>
          <w:p>
            <w:r>
              <w:t>7 11</w:t>
            </w:r>
          </w:p>
        </w:tc>
      </w:tr>
      <w:tr>
        <w:tc>
          <w:p>
            <w:r>
              <w:t>PDW</w:t>
            </w:r>
          </w:p>
        </w:tc>
        <w:tc>
          <w:p>
            <w:r>
              <w:t>20.1</w:t>
            </w:r>
          </w:p>
        </w:tc>
        <w:tc>
          <w:p>
            <w:r>
              <w:t>%</w:t>
            </w:r>
          </w:p>
        </w:tc>
        <w:tc>
          <w:p>
            <w:r>
              <w:t>9 17</w:t>
            </w:r>
          </w:p>
        </w:tc>
      </w:tr>
      <w:tr>
        <w:tc>
          <w:p>
            <w:r>
              <w:t>PCT</w:t>
            </w:r>
          </w:p>
        </w:tc>
        <w:tc>
          <w:p>
            <w:r>
              <w:t>0.201</w:t>
            </w:r>
          </w:p>
        </w:tc>
        <w:tc>
          <w:p>
            <w:r>
              <w:t>%</w:t>
            </w:r>
          </w:p>
        </w:tc>
        <w:tc>
          <w:p>
            <w:r>
              <w:t/>
            </w:r>
          </w:p>
        </w:tc>
      </w:tr>
      <w:tr>
        <w:tc>
          <w:p>
            <w:r>
              <w:t>White Blood Cells</w:t>
            </w:r>
          </w:p>
        </w:tc>
        <w:tc>
          <w:p>
            <w:r>
              <w:t>18390.00</w:t>
            </w:r>
          </w:p>
        </w:tc>
        <w:tc>
          <w:p>
            <w:r>
              <w:t>/ál</w:t>
            </w:r>
          </w:p>
        </w:tc>
        <w:tc>
          <w:p>
            <w:r>
              <w:t>4.000 10.800</w:t>
            </w:r>
          </w:p>
        </w:tc>
      </w:tr>
      <w:tr>
        <w:tc>
          <w:p>
            <w:r>
              <w:t>G. neutrophils %</w:t>
            </w:r>
          </w:p>
        </w:tc>
        <w:tc>
          <w:p>
            <w:r>
              <w:t>81.8</w:t>
            </w:r>
          </w:p>
        </w:tc>
        <w:tc>
          <w:p>
            <w:r>
              <w:t>%</w:t>
            </w:r>
          </w:p>
        </w:tc>
        <w:tc>
          <w:p>
            <w:r>
              <w:t>37 80</w:t>
            </w:r>
          </w:p>
        </w:tc>
      </w:tr>
      <w:tr>
        <w:tc>
          <w:p>
            <w:r>
              <w:t>G. neutrophils</w:t>
            </w:r>
          </w:p>
        </w:tc>
        <w:tc>
          <w:p>
            <w:r>
              <w:t>15.04</w:t>
            </w:r>
          </w:p>
        </w:tc>
        <w:tc>
          <w:p>
            <w:r>
              <w:t>10^3/ál</w:t>
            </w:r>
          </w:p>
        </w:tc>
        <w:tc>
          <w:p>
            <w:r>
              <w:t/>
            </w:r>
          </w:p>
        </w:tc>
      </w:tr>
      <w:tr>
        <w:tc>
          <w:p>
            <w:r>
              <w:t>Lymphocytes %</w:t>
            </w:r>
          </w:p>
        </w:tc>
        <w:tc>
          <w:p>
            <w:r>
              <w:t>12.2</w:t>
            </w:r>
          </w:p>
        </w:tc>
        <w:tc>
          <w:p>
            <w:r>
              <w:t>%</w:t>
            </w:r>
          </w:p>
        </w:tc>
        <w:tc>
          <w:p>
            <w:r>
              <w:t>10 50</w:t>
            </w:r>
          </w:p>
        </w:tc>
      </w:tr>
      <w:tr>
        <w:tc>
          <w:p>
            <w:r>
              <w:t>Lymphocytes</w:t>
            </w:r>
          </w:p>
        </w:tc>
        <w:tc>
          <w:p>
            <w:r>
              <w:t>2.25</w:t>
            </w:r>
          </w:p>
        </w:tc>
        <w:tc>
          <w:p>
            <w:r>
              <w:t>10^3/ál</w:t>
            </w:r>
          </w:p>
        </w:tc>
        <w:tc>
          <w:p>
            <w:r>
              <w:t/>
            </w:r>
          </w:p>
        </w:tc>
      </w:tr>
      <w:tr>
        <w:tc>
          <w:p>
            <w:r>
              <w:t>Monocytes %</w:t>
            </w:r>
          </w:p>
        </w:tc>
        <w:tc>
          <w:p>
            <w:r>
              <w:t>4.9</w:t>
            </w:r>
          </w:p>
        </w:tc>
        <w:tc>
          <w:p>
            <w:r>
              <w:t>%</w:t>
            </w:r>
          </w:p>
        </w:tc>
        <w:tc>
          <w:p>
            <w:r>
              <w:t>0 13</w:t>
            </w:r>
          </w:p>
        </w:tc>
      </w:tr>
      <w:tr>
        <w:tc>
          <w:p>
            <w:r>
              <w:t>Monocytes </w:t>
            </w:r>
          </w:p>
        </w:tc>
        <w:tc>
          <w:p>
            <w:r>
              <w:t>0.89</w:t>
            </w:r>
          </w:p>
        </w:tc>
        <w:tc>
          <w:p>
            <w:r>
              <w:t>10^3/ál</w:t>
            </w:r>
          </w:p>
        </w:tc>
        <w:tc>
          <w:p>
            <w:r>
              <w:t/>
            </w:r>
          </w:p>
        </w:tc>
      </w:tr>
      <w:tr>
        <w:tc>
          <w:p>
            <w:r>
              <w:t>G. eosinophils % </w:t>
            </w:r>
          </w:p>
        </w:tc>
        <w:tc>
          <w:p>
            <w:r>
              <w:t>0.2</w:t>
            </w:r>
          </w:p>
        </w:tc>
        <w:tc>
          <w:p>
            <w:r>
              <w:t>%</w:t>
            </w:r>
          </w:p>
        </w:tc>
        <w:tc>
          <w:p>
            <w:r>
              <w:t>0 7</w:t>
            </w:r>
          </w:p>
        </w:tc>
      </w:tr>
      <w:tr>
        <w:tc>
          <w:p>
            <w:r>
              <w:t>G. eosinophils</w:t>
            </w:r>
          </w:p>
        </w:tc>
        <w:tc>
          <w:p>
            <w:r>
              <w:t>0.04</w:t>
            </w:r>
          </w:p>
        </w:tc>
        <w:tc>
          <w:p>
            <w:r>
              <w:t>10^3/ál</w:t>
            </w:r>
          </w:p>
        </w:tc>
        <w:tc>
          <w:p>
            <w:r>
              <w:t/>
            </w:r>
          </w:p>
        </w:tc>
      </w:tr>
      <w:tr>
        <w:tc>
          <w:p>
            <w:r>
              <w:t>G. basophils %</w:t>
            </w:r>
          </w:p>
        </w:tc>
        <w:tc>
          <w:p>
            <w:r>
              <w:t>0.9</w:t>
            </w:r>
          </w:p>
        </w:tc>
        <w:tc>
          <w:p>
            <w:r>
              <w:t>%</w:t>
            </w:r>
          </w:p>
        </w:tc>
        <w:tc>
          <w:p>
            <w:r>
              <w:t>0 2,5</w:t>
            </w:r>
          </w:p>
        </w:tc>
      </w:tr>
      <w:tr>
        <w:tc>
          <w:p>
            <w:r>
              <w:t>G. basophils</w:t>
            </w:r>
          </w:p>
        </w:tc>
        <w:tc>
          <w:p>
            <w:r>
              <w:t>0.17</w:t>
            </w:r>
          </w:p>
        </w:tc>
        <w:tc>
          <w:p>
            <w:r>
              <w:t>10^3/ál</w:t>
            </w:r>
          </w:p>
        </w:tc>
        <w:tc>
          <w:p>
            <w:r>
              <w:t/>
            </w:r>
          </w:p>
        </w:tc>
      </w:tr>
    </w:tbl>
    <w:p>
      <w:r>
        <w:t/>
      </w:r>
    </w:p>
    <w:p>
      <w:r>
        <w:t/>
      </w:r>
    </w:p>
    <w:p>
      <w:r>
        <w:t>Acceptance: 09/03/2016 08:07:27</w:t>
      </w:r>
    </w:p>
    <w:p>
      <w:r>
        <w:t/>
      </w:r>
    </w:p>
    <w:tbl>
      <w:tblPr>
        <w:tblStyle w:val="TableGrid"/>
        <w:tblW w:w="0" w:type="auto"/>
        <w:tblLook w:val="04A0"/>
      </w:tblPr>
      <w:tblGrid>
        <w:gridCol w:w="2250"/>
        <w:gridCol w:w="2250"/>
        <w:gridCol w:w="2250"/>
        <w:gridCol w:w="2250"/>
      </w:tblGrid>
      <w:tr>
        <w:tc>
          <w:p>
            <w:r>
              <w:t>Urine culture</w:t>
            </w:r>
          </w:p>
        </w:tc>
        <w:tc>
          <w:p>
            <w:r>
              <w:t>The 20,000 CFU/ml mixed Flora</w:t>
            </w:r>
          </w:p>
        </w:tc>
        <w:tc>
          <w:p>
            <w:r>
              <w:t/>
            </w:r>
          </w:p>
        </w:tc>
        <w:tc>
          <w:p>
            <w:r>
              <w:t/>
            </w:r>
          </w:p>
        </w:tc>
      </w:tr>
      <w:tr>
        <w:tc>
          <w:p>
            <w:r>
              <w:t>Broncoaspirato</w:t>
            </w:r>
          </w:p>
        </w:tc>
        <w:tc>
          <w:p>
            <w:r>
              <w:t>Negative</w:t>
            </w:r>
          </w:p>
        </w:tc>
        <w:tc>
          <w:p>
            <w:r>
              <w:t/>
            </w:r>
          </w:p>
        </w:tc>
        <w:tc>
          <w:p>
            <w:r>
              <w:t/>
            </w:r>
          </w:p>
        </w:tc>
      </w:tr>
      <w:tr>
        <w:tc>
          <w:p>
            <w:r>
              <w:t>Candida</w:t>
            </w:r>
          </w:p>
        </w:tc>
        <w:tc>
          <w:p>
            <w:r>
              <w:t>Torulopsis Glabrata</w:t>
            </w:r>
          </w:p>
        </w:tc>
        <w:tc>
          <w:p>
            <w:r>
              <w:t/>
            </w:r>
          </w:p>
        </w:tc>
        <w:tc>
          <w:p>
            <w:r>
              <w:t/>
            </w:r>
          </w:p>
        </w:tc>
      </w:tr>
    </w:tbl>
    <w:p>
      <w:r>
        <w:t/>
      </w:r>
    </w:p>
    <w:p>
      <w:r>
        <w:t/>
      </w:r>
    </w:p>
    <w:p>
      <w:r>
        <w:t>Acceptance: 10/03/2016 07:32:09</w:t>
      </w:r>
    </w:p>
    <w:tbl>
      <w:tblPr>
        <w:tblStyle w:val="TableGrid"/>
        <w:tblW w:w="0" w:type="auto"/>
        <w:tblLook w:val="04A0"/>
      </w:tblPr>
      <w:tblGrid>
        <w:gridCol w:w="2250"/>
        <w:gridCol w:w="2250"/>
        <w:gridCol w:w="2250"/>
        <w:gridCol w:w="2250"/>
      </w:tblGrid>
      <w:tr>
        <w:tc>
          <w:p>
            <w:r>
              <w:t>Blood glucose</w:t>
            </w:r>
          </w:p>
        </w:tc>
        <w:tc>
          <w:p>
            <w:r>
              <w:t>133*</w:t>
            </w:r>
          </w:p>
        </w:tc>
        <w:tc>
          <w:p>
            <w:r>
              <w:t>mg/dl</w:t>
            </w:r>
          </w:p>
        </w:tc>
        <w:tc>
          <w:p>
            <w:r>
              <w:t>60 100 (performed on serum)</w:t>
            </w:r>
          </w:p>
        </w:tc>
      </w:tr>
      <w:tr>
        <w:tc>
          <w:p>
            <w:r>
              <w:t>Azotemia</w:t>
            </w:r>
          </w:p>
        </w:tc>
        <w:tc>
          <w:p>
            <w:r>
              <w:t>43</w:t>
            </w:r>
          </w:p>
        </w:tc>
        <w:tc>
          <w:p>
            <w:r>
              <w:t>mg/dl</w:t>
            </w:r>
          </w:p>
        </w:tc>
        <w:tc>
          <w:p>
            <w:r>
              <w:t>10 - 50</w:t>
            </w:r>
          </w:p>
        </w:tc>
      </w:tr>
      <w:tr>
        <w:tc>
          <w:p>
            <w:r>
              <w:t>Creatinine</w:t>
            </w:r>
          </w:p>
        </w:tc>
        <w:tc>
          <w:p>
            <w:r>
              <w:t>1.10</w:t>
            </w:r>
          </w:p>
        </w:tc>
        <w:tc>
          <w:p>
            <w:r>
              <w:t>mg/dl</w:t>
            </w:r>
          </w:p>
        </w:tc>
        <w:tc>
          <w:p>
            <w:r>
              <w:t>0.50 1.10</w:t>
            </w:r>
          </w:p>
        </w:tc>
      </w:tr>
      <w:tr>
        <w:tc>
          <w:p>
            <w:r>
              <w:t>The sodium in the Serum</w:t>
            </w:r>
          </w:p>
        </w:tc>
        <w:tc>
          <w:p>
            <w:r>
              <w:t>4.6*</w:t>
            </w:r>
          </w:p>
        </w:tc>
        <w:tc>
          <w:p>
            <w:r>
              <w:t>mEq/L</w:t>
            </w:r>
          </w:p>
        </w:tc>
        <w:tc>
          <w:p>
            <w:r>
              <w:t>135 147</w:t>
            </w:r>
          </w:p>
        </w:tc>
      </w:tr>
      <w:tr>
        <w:tc>
          <w:p>
            <w:r>
              <w:t>Potassium in the Serum </w:t>
            </w:r>
          </w:p>
        </w:tc>
        <w:tc>
          <w:p>
            <w:r>
              <w:t>3.1</w:t>
            </w:r>
          </w:p>
        </w:tc>
        <w:tc>
          <w:p>
            <w:r>
              <w:t>mEq/L</w:t>
            </w:r>
          </w:p>
        </w:tc>
        <w:tc>
          <w:p>
            <w:r>
              <w:t>3.5 5.1</w:t>
            </w:r>
          </w:p>
        </w:tc>
      </w:tr>
      <w:tr>
        <w:tc>
          <w:p>
            <w:r>
              <w:t>Chlorine in the Serum</w:t>
            </w:r>
          </w:p>
        </w:tc>
        <w:tc>
          <w:p>
            <w:r>
              <w:t>148</w:t>
            </w:r>
          </w:p>
        </w:tc>
        <w:tc>
          <w:p>
            <w:r>
              <w:t>mEq/L</w:t>
            </w:r>
          </w:p>
        </w:tc>
        <w:tc>
          <w:p>
            <w:r>
              <w:t>98 - 108</w:t>
            </w:r>
          </w:p>
        </w:tc>
      </w:tr>
      <w:tr>
        <w:tc>
          <w:p>
            <w:r>
              <w:t>Serum calcium</w:t>
            </w:r>
          </w:p>
        </w:tc>
        <w:tc>
          <w:p>
            <w:r>
              <w:t>7.9*</w:t>
            </w:r>
          </w:p>
        </w:tc>
        <w:tc>
          <w:p>
            <w:r>
              <w:t>mg/dl</w:t>
            </w:r>
          </w:p>
        </w:tc>
        <w:tc>
          <w:p>
            <w:r>
              <w:t>8.4 10.2</w:t>
            </w:r>
          </w:p>
        </w:tc>
      </w:tr>
      <w:tr>
        <w:tc>
          <w:p>
            <w:r>
              <w:t>Phosphorus in the serum</w:t>
            </w:r>
          </w:p>
        </w:tc>
        <w:tc>
          <w:p>
            <w:r>
              <w:t>0.7*</w:t>
            </w:r>
          </w:p>
        </w:tc>
        <w:tc>
          <w:p>
            <w:r>
              <w:t>mg/dl</w:t>
            </w:r>
          </w:p>
        </w:tc>
        <w:tc>
          <w:p>
            <w:r>
              <w:t>2.4 4.7</w:t>
            </w:r>
          </w:p>
        </w:tc>
      </w:tr>
      <w:tr>
        <w:tc>
          <w:p>
            <w:r>
              <w:t>Total Bilirubin</w:t>
            </w:r>
          </w:p>
        </w:tc>
        <w:tc>
          <w:p>
            <w:r>
              <w:t>1.86 *</w:t>
            </w:r>
          </w:p>
        </w:tc>
        <w:tc>
          <w:p>
            <w:r>
              <w:t>Mg/dl</w:t>
            </w:r>
          </w:p>
        </w:tc>
        <w:tc>
          <w:p>
            <w:r>
              <w:t>Up to 1.2</w:t>
            </w:r>
          </w:p>
        </w:tc>
      </w:tr>
      <w:tr>
        <w:tc>
          <w:p>
            <w:r>
              <w:t>AST</w:t>
            </w:r>
          </w:p>
        </w:tc>
        <w:tc>
          <w:p>
            <w:r>
              <w:t>28</w:t>
            </w:r>
          </w:p>
        </w:tc>
        <w:tc>
          <w:p>
            <w:r>
              <w:t>U/I</w:t>
            </w:r>
          </w:p>
        </w:tc>
        <w:tc>
          <w:p>
            <w:r>
              <w:t>10 42</w:t>
            </w:r>
          </w:p>
        </w:tc>
      </w:tr>
      <w:tr>
        <w:tc>
          <w:p>
            <w:r>
              <w:t>ALT</w:t>
            </w:r>
          </w:p>
        </w:tc>
        <w:tc>
          <w:p>
            <w:r>
              <w:t>11</w:t>
            </w:r>
          </w:p>
        </w:tc>
        <w:tc>
          <w:p>
            <w:r>
              <w:t>U/I</w:t>
            </w:r>
          </w:p>
        </w:tc>
        <w:tc>
          <w:p>
            <w:r>
              <w:t>10 40</w:t>
            </w:r>
          </w:p>
        </w:tc>
      </w:tr>
      <w:tr>
        <w:tc>
          <w:p>
            <w:r>
              <w:t>LDH</w:t>
            </w:r>
          </w:p>
        </w:tc>
        <w:tc>
          <w:p>
            <w:r>
              <w:t>435</w:t>
            </w:r>
          </w:p>
        </w:tc>
        <w:tc>
          <w:p>
            <w:r>
              <w:t>U/I</w:t>
            </w:r>
          </w:p>
        </w:tc>
        <w:tc>
          <w:p>
            <w:r>
              <w:t>266 500</w:t>
            </w:r>
          </w:p>
        </w:tc>
      </w:tr>
      <w:tr>
        <w:tc>
          <w:p>
            <w:r>
              <w:t>C. P. K.</w:t>
            </w:r>
          </w:p>
        </w:tc>
        <w:tc>
          <w:p>
            <w:r>
              <w:t>50</w:t>
            </w:r>
          </w:p>
        </w:tc>
        <w:tc>
          <w:p>
            <w:r>
              <w:t>U/I</w:t>
            </w:r>
          </w:p>
        </w:tc>
        <w:tc>
          <w:p>
            <w:r>
              <w:t>26 140</w:t>
            </w:r>
          </w:p>
        </w:tc>
      </w:tr>
      <w:tr>
        <w:tc>
          <w:p>
            <w:r>
              <w:t>Amylase total</w:t>
            </w:r>
          </w:p>
        </w:tc>
        <w:tc>
          <w:p>
            <w:r>
              <w:t>118</w:t>
            </w:r>
          </w:p>
        </w:tc>
        <w:tc>
          <w:p>
            <w:r>
              <w:t>U/I</w:t>
            </w:r>
          </w:p>
        </w:tc>
        <w:tc>
          <w:p>
            <w:r>
              <w:t>25 125</w:t>
            </w:r>
          </w:p>
        </w:tc>
      </w:tr>
      <w:tr>
        <w:tc>
          <w:p>
            <w:r>
              <w:t>Albumin</w:t>
            </w:r>
          </w:p>
        </w:tc>
        <w:tc>
          <w:p>
            <w:r>
              <w:t>2.0*</w:t>
            </w:r>
          </w:p>
        </w:tc>
        <w:tc>
          <w:p>
            <w:r>
              <w:t>Gr/dl</w:t>
            </w:r>
          </w:p>
        </w:tc>
        <w:tc>
          <w:p>
            <w:r>
              <w:t>3.5 5.0</w:t>
            </w:r>
          </w:p>
        </w:tc>
      </w:tr>
      <w:tr>
        <w:tc>
          <w:p>
            <w:r>
              <w:t>Prothrombin time</w:t>
            </w:r>
          </w:p>
        </w:tc>
        <w:tc>
          <w:p>
            <w:r>
              <w:t>Insufficient sample</w:t>
            </w:r>
          </w:p>
        </w:tc>
        <w:tc>
          <w:p>
            <w:r>
              <w:t/>
            </w:r>
          </w:p>
        </w:tc>
        <w:tc>
          <w:p>
            <w:r>
              <w:t/>
            </w:r>
          </w:p>
        </w:tc>
      </w:tr>
      <w:tr>
        <w:tc>
          <w:p>
            <w:r>
              <w:t>PTT</w:t>
            </w:r>
          </w:p>
        </w:tc>
        <w:tc>
          <w:p>
            <w:r>
              <w:t>Insufficient sample</w:t>
            </w:r>
          </w:p>
        </w:tc>
        <w:tc>
          <w:p>
            <w:r>
              <w:t/>
            </w:r>
          </w:p>
        </w:tc>
        <w:tc>
          <w:p>
            <w:r>
              <w:t/>
            </w:r>
          </w:p>
        </w:tc>
      </w:tr>
      <w:tr>
        <w:tc>
          <w:p>
            <w:r>
              <w:t>Fibrinogen</w:t>
            </w:r>
          </w:p>
        </w:tc>
        <w:tc>
          <w:p>
            <w:r>
              <w:t>Insufficient sample</w:t>
            </w:r>
          </w:p>
        </w:tc>
        <w:tc>
          <w:p>
            <w:r>
              <w:t/>
            </w:r>
          </w:p>
        </w:tc>
        <w:tc>
          <w:p>
            <w:r>
              <w:t/>
            </w:r>
          </w:p>
        </w:tc>
      </w:tr>
      <w:tr>
        <w:tc>
          <w:p>
            <w:r>
              <w:t>Antithrombin</w:t>
            </w:r>
          </w:p>
        </w:tc>
        <w:tc>
          <w:p>
            <w:r>
              <w:t>Insufficient sample</w:t>
            </w:r>
          </w:p>
        </w:tc>
        <w:tc>
          <w:p>
            <w:r>
              <w:t/>
            </w:r>
          </w:p>
        </w:tc>
        <w:tc>
          <w:p>
            <w:r>
              <w:t/>
            </w:r>
          </w:p>
        </w:tc>
      </w:tr>
    </w:tbl>
    <w:p>
      <w:r>
        <w:t/>
      </w:r>
    </w:p>
    <w:p>
      <w:r>
        <w:t/>
      </w:r>
    </w:p>
    <w:p>
      <w:r>
        <w:t>Acceptance: 10/03/2016 07:31:54</w:t>
      </w:r>
    </w:p>
    <w:tbl>
      <w:tblPr>
        <w:tblStyle w:val="TableGrid"/>
        <w:tblW w:w="0" w:type="auto"/>
        <w:tblLook w:val="04A0"/>
      </w:tblPr>
      <w:tblGrid>
        <w:gridCol w:w="2250"/>
        <w:gridCol w:w="2250"/>
        <w:gridCol w:w="2250"/>
        <w:gridCol w:w="2250"/>
      </w:tblGrid>
      <w:tr>
        <w:tc>
          <w:p>
            <w:r>
              <w:t>Complete blood count</w:t>
            </w:r>
          </w:p>
        </w:tc>
        <w:tc>
          <w:p>
            <w:r>
              <w:t/>
            </w:r>
          </w:p>
        </w:tc>
        <w:tc>
          <w:p>
            <w:r>
              <w:t/>
            </w:r>
          </w:p>
        </w:tc>
        <w:tc>
          <w:p>
            <w:r>
              <w:t/>
            </w:r>
          </w:p>
        </w:tc>
      </w:tr>
      <w:tr>
        <w:tc>
          <w:p>
            <w:r>
              <w:t>Red Blood Cells</w:t>
            </w:r>
          </w:p>
        </w:tc>
        <w:tc>
          <w:p>
            <w:r>
              <w:t>3690000.00</w:t>
            </w:r>
          </w:p>
        </w:tc>
        <w:tc>
          <w:p>
            <w:r>
              <w:t>/ál</w:t>
            </w:r>
          </w:p>
        </w:tc>
        <w:tc>
          <w:p>
            <w:r>
              <w:t>4.000.000 6.000.000</w:t>
            </w:r>
          </w:p>
        </w:tc>
      </w:tr>
      <w:tr>
        <w:tc>
          <w:p>
            <w:r>
              <w:t>Hemoglobin</w:t>
            </w:r>
          </w:p>
        </w:tc>
        <w:tc>
          <w:p>
            <w:r>
              <w:t>11.2</w:t>
            </w:r>
          </w:p>
        </w:tc>
        <w:tc>
          <w:p>
            <w:r>
              <w:t>g/dl</w:t>
            </w:r>
          </w:p>
        </w:tc>
        <w:tc>
          <w:p>
            <w:r>
              <w:t>12 16.5</w:t>
            </w:r>
          </w:p>
        </w:tc>
      </w:tr>
      <w:tr>
        <w:tc>
          <w:p>
            <w:r>
              <w:t>Hematocrit</w:t>
            </w:r>
          </w:p>
        </w:tc>
        <w:tc>
          <w:p>
            <w:r>
              <w:t>34.0</w:t>
            </w:r>
          </w:p>
        </w:tc>
        <w:tc>
          <w:p>
            <w:r>
              <w:t>%</w:t>
            </w:r>
          </w:p>
        </w:tc>
        <w:tc>
          <w:p>
            <w:r>
              <w:t>37 52</w:t>
            </w:r>
          </w:p>
        </w:tc>
      </w:tr>
      <w:tr>
        <w:tc>
          <w:p>
            <w:r>
              <w:t>Vol.Mean Corpuscular</w:t>
            </w:r>
          </w:p>
        </w:tc>
        <w:tc>
          <w:p>
            <w:r>
              <w:t>92.1</w:t>
            </w:r>
          </w:p>
        </w:tc>
        <w:tc>
          <w:p>
            <w:r>
              <w:t>fL</w:t>
            </w:r>
          </w:p>
        </w:tc>
        <w:tc>
          <w:p>
            <w:r>
              <w:t>80 98</w:t>
            </w:r>
          </w:p>
        </w:tc>
      </w:tr>
      <w:tr>
        <w:tc>
          <w:p>
            <w:r>
              <w:t>Cont.Emoglob.Corp.Average</w:t>
            </w:r>
          </w:p>
        </w:tc>
        <w:tc>
          <w:p>
            <w:r>
              <w:t>30.4</w:t>
            </w:r>
          </w:p>
        </w:tc>
        <w:tc>
          <w:p>
            <w:r>
              <w:t>Pg</w:t>
            </w:r>
          </w:p>
        </w:tc>
        <w:tc>
          <w:p>
            <w:r>
              <w:t>27 32</w:t>
            </w:r>
          </w:p>
        </w:tc>
      </w:tr>
      <w:tr>
        <w:tc>
          <w:p>
            <w:r>
              <w:t>RDW</w:t>
            </w:r>
          </w:p>
        </w:tc>
        <w:tc>
          <w:p>
            <w:r>
              <w:t>33.0</w:t>
            </w:r>
          </w:p>
        </w:tc>
        <w:tc>
          <w:p>
            <w:r>
              <w:t>%</w:t>
            </w:r>
          </w:p>
        </w:tc>
        <w:tc>
          <w:p>
            <w:r>
              <w:t>11.5 14.5</w:t>
            </w:r>
          </w:p>
        </w:tc>
      </w:tr>
      <w:tr>
        <w:tc>
          <w:p>
            <w:r>
              <w:t>Platelets</w:t>
            </w:r>
          </w:p>
        </w:tc>
        <w:tc>
          <w:p>
            <w:r>
              <w:t>176000</w:t>
            </w:r>
          </w:p>
        </w:tc>
        <w:tc>
          <w:p>
            <w:r>
              <w:t>/ál</w:t>
            </w:r>
          </w:p>
        </w:tc>
        <w:tc>
          <w:p>
            <w:r>
              <w:t>150.000 400.000</w:t>
            </w:r>
          </w:p>
        </w:tc>
      </w:tr>
      <w:tr>
        <w:tc>
          <w:p>
            <w:r>
              <w:t>Vol-Platelet Average</w:t>
            </w:r>
          </w:p>
        </w:tc>
        <w:tc>
          <w:p>
            <w:r>
              <w:t>10.0</w:t>
            </w:r>
          </w:p>
        </w:tc>
        <w:tc>
          <w:p>
            <w:r>
              <w:t>fL</w:t>
            </w:r>
          </w:p>
        </w:tc>
        <w:tc>
          <w:p>
            <w:r>
              <w:t>7 11</w:t>
            </w:r>
          </w:p>
        </w:tc>
      </w:tr>
      <w:tr>
        <w:tc>
          <w:p>
            <w:r>
              <w:t>PDW</w:t>
            </w:r>
          </w:p>
        </w:tc>
        <w:tc>
          <w:p>
            <w:r>
              <w:t>21.3</w:t>
            </w:r>
          </w:p>
        </w:tc>
        <w:tc>
          <w:p>
            <w:r>
              <w:t>%</w:t>
            </w:r>
          </w:p>
        </w:tc>
        <w:tc>
          <w:p>
            <w:r>
              <w:t>9 17</w:t>
            </w:r>
          </w:p>
        </w:tc>
      </w:tr>
      <w:tr>
        <w:tc>
          <w:p>
            <w:r>
              <w:t>PCT</w:t>
            </w:r>
          </w:p>
        </w:tc>
        <w:tc>
          <w:p>
            <w:r>
              <w:t>0.176</w:t>
            </w:r>
          </w:p>
        </w:tc>
        <w:tc>
          <w:p>
            <w:r>
              <w:t>%</w:t>
            </w:r>
          </w:p>
        </w:tc>
        <w:tc>
          <w:p>
            <w:r>
              <w:t/>
            </w:r>
          </w:p>
        </w:tc>
      </w:tr>
      <w:tr>
        <w:tc>
          <w:p>
            <w:r>
              <w:t>White Blood Cells</w:t>
            </w:r>
          </w:p>
        </w:tc>
        <w:tc>
          <w:p>
            <w:r>
              <w:t>15970.00*</w:t>
            </w:r>
          </w:p>
        </w:tc>
        <w:tc>
          <w:p>
            <w:r>
              <w:t>/ál</w:t>
            </w:r>
          </w:p>
        </w:tc>
        <w:tc>
          <w:p>
            <w:r>
              <w:t>4.000 10.800</w:t>
            </w:r>
          </w:p>
        </w:tc>
      </w:tr>
      <w:tr>
        <w:tc>
          <w:p>
            <w:r>
              <w:t>G. neutrophils %</w:t>
            </w:r>
          </w:p>
        </w:tc>
        <w:tc>
          <w:p>
            <w:r>
              <w:t>92.5*</w:t>
            </w:r>
          </w:p>
        </w:tc>
        <w:tc>
          <w:p>
            <w:r>
              <w:t>%</w:t>
            </w:r>
          </w:p>
        </w:tc>
        <w:tc>
          <w:p>
            <w:r>
              <w:t>37 80</w:t>
            </w:r>
          </w:p>
        </w:tc>
      </w:tr>
      <w:tr>
        <w:tc>
          <w:p>
            <w:r>
              <w:t>G. neutrophils</w:t>
            </w:r>
          </w:p>
        </w:tc>
        <w:tc>
          <w:p>
            <w:r>
              <w:t>14.78</w:t>
            </w:r>
          </w:p>
        </w:tc>
        <w:tc>
          <w:p>
            <w:r>
              <w:t>10^3/ál</w:t>
            </w:r>
          </w:p>
        </w:tc>
        <w:tc>
          <w:p>
            <w:r>
              <w:t/>
            </w:r>
          </w:p>
        </w:tc>
      </w:tr>
      <w:tr>
        <w:tc>
          <w:p>
            <w:r>
              <w:t>Lymphocytes %</w:t>
            </w:r>
          </w:p>
        </w:tc>
        <w:tc>
          <w:p>
            <w:r>
              <w:t>5.6*</w:t>
            </w:r>
          </w:p>
        </w:tc>
        <w:tc>
          <w:p>
            <w:r>
              <w:t>%</w:t>
            </w:r>
          </w:p>
        </w:tc>
        <w:tc>
          <w:p>
            <w:r>
              <w:t>10 50</w:t>
            </w:r>
          </w:p>
        </w:tc>
      </w:tr>
      <w:tr>
        <w:tc>
          <w:p>
            <w:r>
              <w:t>Lymphocytes</w:t>
            </w:r>
          </w:p>
        </w:tc>
        <w:tc>
          <w:p>
            <w:r>
              <w:t>0.89</w:t>
            </w:r>
          </w:p>
        </w:tc>
        <w:tc>
          <w:p>
            <w:r>
              <w:t>10^3/ál</w:t>
            </w:r>
          </w:p>
        </w:tc>
        <w:tc>
          <w:p>
            <w:r>
              <w:t/>
            </w:r>
          </w:p>
        </w:tc>
      </w:tr>
      <w:tr>
        <w:tc>
          <w:p>
            <w:r>
              <w:t>Monocytes %</w:t>
            </w:r>
          </w:p>
        </w:tc>
        <w:tc>
          <w:p>
            <w:r>
              <w:t>1.5</w:t>
            </w:r>
          </w:p>
        </w:tc>
        <w:tc>
          <w:p>
            <w:r>
              <w:t>%</w:t>
            </w:r>
          </w:p>
        </w:tc>
        <w:tc>
          <w:p>
            <w:r>
              <w:t>0 13</w:t>
            </w:r>
          </w:p>
        </w:tc>
      </w:tr>
      <w:tr>
        <w:tc>
          <w:p>
            <w:r>
              <w:t>Monocytes </w:t>
            </w:r>
          </w:p>
        </w:tc>
        <w:tc>
          <w:p>
            <w:r>
              <w:t>0.23</w:t>
            </w:r>
          </w:p>
        </w:tc>
        <w:tc>
          <w:p>
            <w:r>
              <w:t>10^3/ál</w:t>
            </w:r>
          </w:p>
        </w:tc>
        <w:tc>
          <w:p>
            <w:r>
              <w:t/>
            </w:r>
          </w:p>
        </w:tc>
      </w:tr>
      <w:tr>
        <w:tc>
          <w:p>
            <w:r>
              <w:t>G. eosinophils % </w:t>
            </w:r>
          </w:p>
        </w:tc>
        <w:tc>
          <w:p>
            <w:r>
              <w:t>0.1</w:t>
            </w:r>
          </w:p>
        </w:tc>
        <w:tc>
          <w:p>
            <w:r>
              <w:t>%</w:t>
            </w:r>
          </w:p>
        </w:tc>
        <w:tc>
          <w:p>
            <w:r>
              <w:t>0 7</w:t>
            </w:r>
          </w:p>
        </w:tc>
      </w:tr>
      <w:tr>
        <w:tc>
          <w:p>
            <w:r>
              <w:t>G. eosinophils</w:t>
            </w:r>
          </w:p>
        </w:tc>
        <w:tc>
          <w:p>
            <w:r>
              <w:t>0.02</w:t>
            </w:r>
          </w:p>
        </w:tc>
        <w:tc>
          <w:p>
            <w:r>
              <w:t>10^3/ál</w:t>
            </w:r>
          </w:p>
        </w:tc>
        <w:tc>
          <w:p>
            <w:r>
              <w:t/>
            </w:r>
          </w:p>
        </w:tc>
      </w:tr>
      <w:tr>
        <w:tc>
          <w:p>
            <w:r>
              <w:t>G. basophils %</w:t>
            </w:r>
          </w:p>
        </w:tc>
        <w:tc>
          <w:p>
            <w:r>
              <w:t>0.3</w:t>
            </w:r>
          </w:p>
        </w:tc>
        <w:tc>
          <w:p>
            <w:r>
              <w:t>%</w:t>
            </w:r>
          </w:p>
        </w:tc>
        <w:tc>
          <w:p>
            <w:r>
              <w:t>0 2,5</w:t>
            </w:r>
          </w:p>
        </w:tc>
      </w:tr>
      <w:tr>
        <w:tc>
          <w:p>
            <w:r>
              <w:t>G. basophils</w:t>
            </w:r>
          </w:p>
        </w:tc>
        <w:tc>
          <w:p>
            <w:r>
              <w:t>0.05</w:t>
            </w:r>
          </w:p>
        </w:tc>
        <w:tc>
          <w:p>
            <w:r>
              <w:t>10^3/ál</w:t>
            </w:r>
          </w:p>
        </w:tc>
        <w:tc>
          <w:p>
            <w:r>
              <w:t/>
            </w:r>
          </w:p>
        </w:tc>
      </w:tr>
    </w:tbl>
    <w:p>
      <w:r>
        <w:t/>
      </w:r>
    </w:p>
    <w:p>
      <w:r>
        <w:t/>
      </w:r>
    </w:p>
    <w:p>
      <w:r>
        <w:t>Acceptance: 10/03/2016 23:20:59</w:t>
      </w:r>
    </w:p>
    <w:tbl>
      <w:tblPr>
        <w:tblStyle w:val="TableGrid"/>
        <w:tblW w:w="0" w:type="auto"/>
        <w:tblLook w:val="04A0"/>
      </w:tblPr>
      <w:tblGrid>
        <w:gridCol w:w="2250"/>
        <w:gridCol w:w="2250"/>
        <w:gridCol w:w="2250"/>
        <w:gridCol w:w="2250"/>
      </w:tblGrid>
      <w:tr>
        <w:tc>
          <w:p>
            <w:r>
              <w:t>Complete blood count</w:t>
            </w:r>
          </w:p>
        </w:tc>
        <w:tc>
          <w:p>
            <w:r>
              <w:t/>
            </w:r>
          </w:p>
        </w:tc>
        <w:tc>
          <w:p>
            <w:r>
              <w:t/>
            </w:r>
          </w:p>
        </w:tc>
        <w:tc>
          <w:p>
            <w:r>
              <w:t/>
            </w:r>
          </w:p>
        </w:tc>
      </w:tr>
      <w:tr>
        <w:tc>
          <w:p>
            <w:r>
              <w:t>Red Blood Cells</w:t>
            </w:r>
          </w:p>
        </w:tc>
        <w:tc>
          <w:p>
            <w:r>
              <w:t>3360000,00</w:t>
            </w:r>
          </w:p>
        </w:tc>
        <w:tc>
          <w:p>
            <w:r>
              <w:t>/ál</w:t>
            </w:r>
          </w:p>
        </w:tc>
        <w:tc>
          <w:p>
            <w:r>
              <w:t>4.000.000 6.000.000</w:t>
            </w:r>
          </w:p>
        </w:tc>
      </w:tr>
      <w:tr>
        <w:tc>
          <w:p>
            <w:r>
              <w:t>Hemoglobin</w:t>
            </w:r>
          </w:p>
        </w:tc>
        <w:tc>
          <w:p>
            <w:r>
              <w:t>10.3</w:t>
            </w:r>
          </w:p>
        </w:tc>
        <w:tc>
          <w:p>
            <w:r>
              <w:t>g/dl</w:t>
            </w:r>
          </w:p>
        </w:tc>
        <w:tc>
          <w:p>
            <w:r>
              <w:t>12 16.5</w:t>
            </w:r>
          </w:p>
        </w:tc>
      </w:tr>
      <w:tr>
        <w:tc>
          <w:p>
            <w:r>
              <w:t>Hematocrit</w:t>
            </w:r>
          </w:p>
        </w:tc>
        <w:tc>
          <w:p>
            <w:r>
              <w:t>31.3</w:t>
            </w:r>
          </w:p>
        </w:tc>
        <w:tc>
          <w:p>
            <w:r>
              <w:t>%</w:t>
            </w:r>
          </w:p>
        </w:tc>
        <w:tc>
          <w:p>
            <w:r>
              <w:t>37 52</w:t>
            </w:r>
          </w:p>
        </w:tc>
      </w:tr>
      <w:tr>
        <w:tc>
          <w:p>
            <w:r>
              <w:t>Vol.Mean Corpuscular</w:t>
            </w:r>
          </w:p>
        </w:tc>
        <w:tc>
          <w:p>
            <w:r>
              <w:t>93.3</w:t>
            </w:r>
          </w:p>
        </w:tc>
        <w:tc>
          <w:p>
            <w:r>
              <w:t>fL</w:t>
            </w:r>
          </w:p>
        </w:tc>
        <w:tc>
          <w:p>
            <w:r>
              <w:t>80 98</w:t>
            </w:r>
          </w:p>
        </w:tc>
      </w:tr>
      <w:tr>
        <w:tc>
          <w:p>
            <w:r>
              <w:t>Cont. Emoglob. Corp. Average</w:t>
            </w:r>
          </w:p>
        </w:tc>
        <w:tc>
          <w:p>
            <w:r>
              <w:t>30.5</w:t>
            </w:r>
          </w:p>
        </w:tc>
        <w:tc>
          <w:p>
            <w:r>
              <w:t>Pg</w:t>
            </w:r>
          </w:p>
        </w:tc>
        <w:tc>
          <w:p>
            <w:r>
              <w:t>27 - 32</w:t>
            </w:r>
          </w:p>
        </w:tc>
      </w:tr>
      <w:tr>
        <w:tc>
          <w:p>
            <w:r>
              <w:t>Conc</w:t>
            </w:r>
          </w:p>
        </w:tc>
        <w:tc>
          <w:p>
            <w:r>
              <w:t>32.7</w:t>
            </w:r>
          </w:p>
        </w:tc>
        <w:tc>
          <w:p>
            <w:r>
              <w:t>g/dl</w:t>
            </w:r>
          </w:p>
        </w:tc>
        <w:tc>
          <w:p>
            <w:r>
              <w:t>32 36</w:t>
            </w:r>
          </w:p>
        </w:tc>
      </w:tr>
      <w:tr>
        <w:tc>
          <w:p>
            <w:r>
              <w:t>RDW</w:t>
            </w:r>
          </w:p>
        </w:tc>
        <w:tc>
          <w:p>
            <w:r>
              <w:t>17.42</w:t>
            </w:r>
          </w:p>
        </w:tc>
        <w:tc>
          <w:p>
            <w:r>
              <w:t>%</w:t>
            </w:r>
          </w:p>
        </w:tc>
        <w:tc>
          <w:p>
            <w:r>
              <w:t>11.5 14.5</w:t>
            </w:r>
          </w:p>
        </w:tc>
      </w:tr>
      <w:tr>
        <w:tc>
          <w:p>
            <w:r>
              <w:t>Platelets</w:t>
            </w:r>
          </w:p>
        </w:tc>
        <w:tc>
          <w:p>
            <w:r>
              <w:t>152000</w:t>
            </w:r>
          </w:p>
        </w:tc>
        <w:tc>
          <w:p>
            <w:r>
              <w:t>/ál</w:t>
            </w:r>
          </w:p>
        </w:tc>
        <w:tc>
          <w:p>
            <w:r>
              <w:t>150.000 400.000</w:t>
            </w:r>
          </w:p>
        </w:tc>
      </w:tr>
      <w:tr>
        <w:tc>
          <w:p>
            <w:r>
              <w:t>Vol-Platelet Average</w:t>
            </w:r>
          </w:p>
        </w:tc>
        <w:tc>
          <w:p>
            <w:r>
              <w:t>9.4</w:t>
            </w:r>
          </w:p>
        </w:tc>
        <w:tc>
          <w:p>
            <w:r>
              <w:t>fL</w:t>
            </w:r>
          </w:p>
        </w:tc>
        <w:tc>
          <w:p>
            <w:r>
              <w:t>7 11</w:t>
            </w:r>
          </w:p>
        </w:tc>
      </w:tr>
      <w:tr>
        <w:tc>
          <w:p>
            <w:r>
              <w:t>PDW</w:t>
            </w:r>
          </w:p>
        </w:tc>
        <w:tc>
          <w:p>
            <w:r>
              <w:t>20.8</w:t>
            </w:r>
          </w:p>
        </w:tc>
        <w:tc>
          <w:p>
            <w:r>
              <w:t>%</w:t>
            </w:r>
          </w:p>
        </w:tc>
        <w:tc>
          <w:p>
            <w:r>
              <w:t>9 17</w:t>
            </w:r>
          </w:p>
        </w:tc>
      </w:tr>
      <w:tr>
        <w:tc>
          <w:p>
            <w:r>
              <w:t>PCT</w:t>
            </w:r>
          </w:p>
        </w:tc>
        <w:tc>
          <w:p>
            <w:r>
              <w:t>0.143</w:t>
            </w:r>
          </w:p>
        </w:tc>
        <w:tc>
          <w:p>
            <w:r>
              <w:t>%</w:t>
            </w:r>
          </w:p>
        </w:tc>
        <w:tc>
          <w:p>
            <w:r>
              <w:t/>
            </w:r>
          </w:p>
        </w:tc>
      </w:tr>
      <w:tr>
        <w:tc>
          <w:p>
            <w:r>
              <w:t>White Blood Cells</w:t>
            </w:r>
          </w:p>
        </w:tc>
        <w:tc>
          <w:p>
            <w:r>
              <w:t>15820.00*</w:t>
            </w:r>
          </w:p>
        </w:tc>
        <w:tc>
          <w:p>
            <w:r>
              <w:t>/ál</w:t>
            </w:r>
          </w:p>
        </w:tc>
        <w:tc>
          <w:p>
            <w:r>
              <w:t>4.000 10.800</w:t>
            </w:r>
          </w:p>
        </w:tc>
      </w:tr>
      <w:tr>
        <w:tc>
          <w:p>
            <w:r>
              <w:t>G. neutrophils %</w:t>
            </w:r>
          </w:p>
        </w:tc>
        <w:tc>
          <w:p>
            <w:r>
              <w:t>93.4</w:t>
            </w:r>
          </w:p>
        </w:tc>
        <w:tc>
          <w:p>
            <w:r>
              <w:t>%</w:t>
            </w:r>
          </w:p>
        </w:tc>
        <w:tc>
          <w:p>
            <w:r>
              <w:t>37 80</w:t>
            </w:r>
          </w:p>
        </w:tc>
      </w:tr>
      <w:tr>
        <w:tc>
          <w:p>
            <w:r>
              <w:t>G. neutrophils</w:t>
            </w:r>
          </w:p>
        </w:tc>
        <w:tc>
          <w:p>
            <w:r>
              <w:t>14.77</w:t>
            </w:r>
          </w:p>
        </w:tc>
        <w:tc>
          <w:p>
            <w:r>
              <w:t>10^3/ál</w:t>
            </w:r>
          </w:p>
        </w:tc>
        <w:tc>
          <w:p>
            <w:r>
              <w:t/>
            </w:r>
          </w:p>
        </w:tc>
      </w:tr>
      <w:tr>
        <w:tc>
          <w:p>
            <w:r>
              <w:t>Lymphocytes %</w:t>
            </w:r>
          </w:p>
        </w:tc>
        <w:tc>
          <w:p>
            <w:r>
              <w:t>3.8*</w:t>
            </w:r>
          </w:p>
        </w:tc>
        <w:tc>
          <w:p>
            <w:r>
              <w:t>%</w:t>
            </w:r>
          </w:p>
        </w:tc>
        <w:tc>
          <w:p>
            <w:r>
              <w:t>10 50</w:t>
            </w:r>
          </w:p>
        </w:tc>
      </w:tr>
      <w:tr>
        <w:tc>
          <w:p>
            <w:r>
              <w:t>Lymphocytes</w:t>
            </w:r>
          </w:p>
        </w:tc>
        <w:tc>
          <w:p>
            <w:r>
              <w:t>0.60</w:t>
            </w:r>
          </w:p>
        </w:tc>
        <w:tc>
          <w:p>
            <w:r>
              <w:t>10^3/ál</w:t>
            </w:r>
          </w:p>
        </w:tc>
        <w:tc>
          <w:p>
            <w:r>
              <w:t/>
            </w:r>
          </w:p>
        </w:tc>
      </w:tr>
      <w:tr>
        <w:tc>
          <w:p>
            <w:r>
              <w:t>Monocytes %</w:t>
            </w:r>
          </w:p>
        </w:tc>
        <w:tc>
          <w:p>
            <w:r>
              <w:t>1.6</w:t>
            </w:r>
          </w:p>
        </w:tc>
        <w:tc>
          <w:p>
            <w:r>
              <w:t>%</w:t>
            </w:r>
          </w:p>
        </w:tc>
        <w:tc>
          <w:p>
            <w:r>
              <w:t>0 13</w:t>
            </w:r>
          </w:p>
        </w:tc>
      </w:tr>
      <w:tr>
        <w:tc>
          <w:p>
            <w:r>
              <w:t>Monocytes </w:t>
            </w:r>
          </w:p>
        </w:tc>
        <w:tc>
          <w:p>
            <w:r>
              <w:t>0.25</w:t>
            </w:r>
          </w:p>
        </w:tc>
        <w:tc>
          <w:p>
            <w:r>
              <w:t>10^3/ál</w:t>
            </w:r>
          </w:p>
        </w:tc>
        <w:tc>
          <w:p>
            <w:r>
              <w:t/>
            </w:r>
          </w:p>
        </w:tc>
      </w:tr>
      <w:tr>
        <w:tc>
          <w:p>
            <w:r>
              <w:t>G. eosinophils % </w:t>
            </w:r>
          </w:p>
        </w:tc>
        <w:tc>
          <w:p>
            <w:r>
              <w:t>0.6</w:t>
            </w:r>
          </w:p>
        </w:tc>
        <w:tc>
          <w:p>
            <w:r>
              <w:t>%</w:t>
            </w:r>
          </w:p>
        </w:tc>
        <w:tc>
          <w:p>
            <w:r>
              <w:t>0 7</w:t>
            </w:r>
          </w:p>
        </w:tc>
      </w:tr>
      <w:tr>
        <w:tc>
          <w:p>
            <w:r>
              <w:t>G. eosinophils</w:t>
            </w:r>
          </w:p>
        </w:tc>
        <w:tc>
          <w:p>
            <w:r>
              <w:t>0.09</w:t>
            </w:r>
          </w:p>
        </w:tc>
        <w:tc>
          <w:p>
            <w:r>
              <w:t>10^3/ál</w:t>
            </w:r>
          </w:p>
        </w:tc>
        <w:tc>
          <w:p>
            <w:r>
              <w:t/>
            </w:r>
          </w:p>
        </w:tc>
      </w:tr>
      <w:tr>
        <w:tc>
          <w:p>
            <w:r>
              <w:t>G. basophils %</w:t>
            </w:r>
          </w:p>
        </w:tc>
        <w:tc>
          <w:p>
            <w:r>
              <w:t>0.7</w:t>
            </w:r>
          </w:p>
        </w:tc>
        <w:tc>
          <w:p>
            <w:r>
              <w:t>%</w:t>
            </w:r>
          </w:p>
        </w:tc>
        <w:tc>
          <w:p>
            <w:r>
              <w:t>0 2,5</w:t>
            </w:r>
          </w:p>
        </w:tc>
      </w:tr>
      <w:tr>
        <w:tc>
          <w:p>
            <w:r>
              <w:t>G. basophils</w:t>
            </w:r>
          </w:p>
        </w:tc>
        <w:tc>
          <w:p>
            <w:r>
              <w:t>0.10</w:t>
            </w:r>
          </w:p>
        </w:tc>
        <w:tc>
          <w:p>
            <w:r>
              <w:t>10^3/ál</w:t>
            </w:r>
          </w:p>
        </w:tc>
        <w:tc>
          <w:p>
            <w:r>
              <w:t/>
            </w:r>
          </w:p>
        </w:tc>
      </w:tr>
    </w:tbl>
    <w:p>
      <w:r>
        <w:t/>
      </w:r>
    </w:p>
    <w:p>
      <w:r>
        <w:t/>
      </w:r>
    </w:p>
    <w:p>
      <w:r>
        <w:t>Acceptance: 11/03/2016 07:44:36</w:t>
      </w:r>
    </w:p>
    <w:tbl>
      <w:tblPr>
        <w:tblStyle w:val="TableGrid"/>
        <w:tblW w:w="0" w:type="auto"/>
        <w:tblLook w:val="04A0"/>
      </w:tblPr>
      <w:tblGrid>
        <w:gridCol w:w="2250"/>
        <w:gridCol w:w="2250"/>
        <w:gridCol w:w="2250"/>
        <w:gridCol w:w="2250"/>
      </w:tblGrid>
      <w:tr>
        <w:tc>
          <w:p>
            <w:r>
              <w:t>Blood glucose</w:t>
            </w:r>
          </w:p>
        </w:tc>
        <w:tc>
          <w:p>
            <w:r>
              <w:t>155*</w:t>
            </w:r>
          </w:p>
        </w:tc>
        <w:tc>
          <w:p>
            <w:r>
              <w:t>mg/dl</w:t>
            </w:r>
          </w:p>
        </w:tc>
        <w:tc>
          <w:p>
            <w:r>
              <w:t>60 100 (performed on serum)</w:t>
            </w:r>
          </w:p>
        </w:tc>
      </w:tr>
      <w:tr>
        <w:tc>
          <w:p>
            <w:r>
              <w:t>Azotemia</w:t>
            </w:r>
          </w:p>
        </w:tc>
        <w:tc>
          <w:p>
            <w:r>
              <w:t>35</w:t>
            </w:r>
          </w:p>
        </w:tc>
        <w:tc>
          <w:p>
            <w:r>
              <w:t>mg/dl</w:t>
            </w:r>
          </w:p>
        </w:tc>
        <w:tc>
          <w:p>
            <w:r>
              <w:t>10 - 50</w:t>
            </w:r>
          </w:p>
        </w:tc>
      </w:tr>
      <w:tr>
        <w:tc>
          <w:p>
            <w:r>
              <w:t>Creatinine</w:t>
            </w:r>
          </w:p>
        </w:tc>
        <w:tc>
          <w:p>
            <w:r>
              <w:t>0.77</w:t>
            </w:r>
          </w:p>
        </w:tc>
        <w:tc>
          <w:p>
            <w:r>
              <w:t>mg/dl</w:t>
            </w:r>
          </w:p>
        </w:tc>
        <w:tc>
          <w:p>
            <w:r>
              <w:t>0.50 1.10</w:t>
            </w:r>
          </w:p>
        </w:tc>
      </w:tr>
      <w:tr>
        <w:tc>
          <w:p>
            <w:r>
              <w:t>The sodium in the Serum</w:t>
            </w:r>
          </w:p>
        </w:tc>
        <w:tc>
          <w:p>
            <w:r>
              <w:t>4.0*</w:t>
            </w:r>
          </w:p>
        </w:tc>
        <w:tc>
          <w:p>
            <w:r>
              <w:t>mEq/L</w:t>
            </w:r>
          </w:p>
        </w:tc>
        <w:tc>
          <w:p>
            <w:r>
              <w:t>135 147</w:t>
            </w:r>
          </w:p>
        </w:tc>
      </w:tr>
      <w:tr>
        <w:tc>
          <w:p>
            <w:r>
              <w:t>Potassium in the Serum </w:t>
            </w:r>
          </w:p>
        </w:tc>
        <w:tc>
          <w:p>
            <w:r>
              <w:t>3.0</w:t>
            </w:r>
          </w:p>
        </w:tc>
        <w:tc>
          <w:p>
            <w:r>
              <w:t>mEq/L</w:t>
            </w:r>
          </w:p>
        </w:tc>
        <w:tc>
          <w:p>
            <w:r>
              <w:t>3.5 5.1</w:t>
            </w:r>
          </w:p>
        </w:tc>
      </w:tr>
      <w:tr>
        <w:tc>
          <w:p>
            <w:r>
              <w:t>Chlorine in the Serum</w:t>
            </w:r>
          </w:p>
        </w:tc>
        <w:tc>
          <w:p>
            <w:r>
              <w:t>150</w:t>
            </w:r>
          </w:p>
        </w:tc>
        <w:tc>
          <w:p>
            <w:r>
              <w:t>mEq/L</w:t>
            </w:r>
          </w:p>
        </w:tc>
        <w:tc>
          <w:p>
            <w:r>
              <w:t>98 - 108</w:t>
            </w:r>
          </w:p>
        </w:tc>
      </w:tr>
      <w:tr>
        <w:tc>
          <w:p>
            <w:r>
              <w:t>Serum calcium</w:t>
            </w:r>
          </w:p>
        </w:tc>
        <w:tc>
          <w:p>
            <w:r>
              <w:t>114*</w:t>
            </w:r>
          </w:p>
        </w:tc>
        <w:tc>
          <w:p>
            <w:r>
              <w:t>mg/dl</w:t>
            </w:r>
          </w:p>
        </w:tc>
        <w:tc>
          <w:p>
            <w:r>
              <w:t>8.4 10.2</w:t>
            </w:r>
          </w:p>
        </w:tc>
      </w:tr>
      <w:tr>
        <w:tc>
          <w:p>
            <w:r>
              <w:t>Phosphorus in the Serum</w:t>
            </w:r>
          </w:p>
        </w:tc>
        <w:tc>
          <w:p>
            <w:r>
              <w:t>7.5*</w:t>
            </w:r>
          </w:p>
        </w:tc>
        <w:tc>
          <w:p>
            <w:r>
              <w:t>mg/dl</w:t>
            </w:r>
          </w:p>
        </w:tc>
        <w:tc>
          <w:p>
            <w:r>
              <w:t>2.4 4.7</w:t>
            </w:r>
          </w:p>
        </w:tc>
      </w:tr>
      <w:tr>
        <w:tc>
          <w:p>
            <w:r>
              <w:t>Total Bilirubin</w:t>
            </w:r>
          </w:p>
        </w:tc>
        <w:tc>
          <w:p>
            <w:r>
              <w:t>1.99*</w:t>
            </w:r>
          </w:p>
        </w:tc>
        <w:tc>
          <w:p>
            <w:r>
              <w:t>Mg/dl</w:t>
            </w:r>
          </w:p>
        </w:tc>
        <w:tc>
          <w:p>
            <w:r>
              <w:t>Up to 1.2</w:t>
            </w:r>
          </w:p>
        </w:tc>
      </w:tr>
      <w:tr>
        <w:tc>
          <w:p>
            <w:r>
              <w:t>AST</w:t>
            </w:r>
          </w:p>
        </w:tc>
        <w:tc>
          <w:p>
            <w:r>
              <w:t>20</w:t>
            </w:r>
          </w:p>
        </w:tc>
        <w:tc>
          <w:p>
            <w:r>
              <w:t>U/I</w:t>
            </w:r>
          </w:p>
        </w:tc>
        <w:tc>
          <w:p>
            <w:r>
              <w:t>10 42</w:t>
            </w:r>
          </w:p>
        </w:tc>
      </w:tr>
      <w:tr>
        <w:tc>
          <w:p>
            <w:r>
              <w:t>ALT</w:t>
            </w:r>
          </w:p>
        </w:tc>
        <w:tc>
          <w:p>
            <w:r>
              <w:t>9*</w:t>
            </w:r>
          </w:p>
        </w:tc>
        <w:tc>
          <w:p>
            <w:r>
              <w:t>U/I</w:t>
            </w:r>
          </w:p>
        </w:tc>
        <w:tc>
          <w:p>
            <w:r>
              <w:t>10 40</w:t>
            </w:r>
          </w:p>
        </w:tc>
      </w:tr>
      <w:tr>
        <w:tc>
          <w:p>
            <w:r>
              <w:t>LDH</w:t>
            </w:r>
          </w:p>
        </w:tc>
        <w:tc>
          <w:p>
            <w:r>
              <w:t>451</w:t>
            </w:r>
          </w:p>
        </w:tc>
        <w:tc>
          <w:p>
            <w:r>
              <w:t>U/I</w:t>
            </w:r>
          </w:p>
        </w:tc>
        <w:tc>
          <w:p>
            <w:r>
              <w:t>266 - 500</w:t>
            </w:r>
          </w:p>
        </w:tc>
      </w:tr>
      <w:tr>
        <w:tc>
          <w:p>
            <w:r>
              <w:t>C. P. K.</w:t>
            </w:r>
          </w:p>
        </w:tc>
        <w:tc>
          <w:p>
            <w:r>
              <w:t>39</w:t>
            </w:r>
          </w:p>
        </w:tc>
        <w:tc>
          <w:p>
            <w:r>
              <w:t>U/I</w:t>
            </w:r>
          </w:p>
        </w:tc>
        <w:tc>
          <w:p>
            <w:r>
              <w:t>26 140</w:t>
            </w:r>
          </w:p>
        </w:tc>
      </w:tr>
      <w:tr>
        <w:tc>
          <w:p>
            <w:r>
              <w:t>Amylase Total</w:t>
            </w:r>
          </w:p>
        </w:tc>
        <w:tc>
          <w:p>
            <w:r>
              <w:t>59</w:t>
            </w:r>
          </w:p>
        </w:tc>
        <w:tc>
          <w:p>
            <w:r>
              <w:t>U/I</w:t>
            </w:r>
          </w:p>
        </w:tc>
        <w:tc>
          <w:p>
            <w:r>
              <w:t>25 125</w:t>
            </w:r>
          </w:p>
        </w:tc>
      </w:tr>
      <w:tr>
        <w:tc>
          <w:p>
            <w:r>
              <w:t>Troponin | Serum</w:t>
            </w:r>
          </w:p>
        </w:tc>
        <w:tc>
          <w:p>
            <w:r>
              <w:t>0.04</w:t>
            </w:r>
          </w:p>
        </w:tc>
        <w:tc>
          <w:p>
            <w:r>
              <w:t>ng/ml</w:t>
            </w:r>
          </w:p>
        </w:tc>
        <w:tc>
          <w:p>
            <w:r>
              <w:t>0 0.05</w:t>
            </w:r>
          </w:p>
        </w:tc>
      </w:tr>
      <w:tr>
        <w:tc>
          <w:p>
            <w:r>
              <w:t>Myoglobin Serum</w:t>
            </w:r>
          </w:p>
        </w:tc>
        <w:tc>
          <w:p>
            <w:r>
              <w:t>80.4*</w:t>
            </w:r>
          </w:p>
        </w:tc>
        <w:tc>
          <w:p>
            <w:r>
              <w:t>pg/mL</w:t>
            </w:r>
          </w:p>
        </w:tc>
        <w:tc>
          <w:p>
            <w:r>
              <w:t>14.3 65.8</w:t>
            </w:r>
          </w:p>
        </w:tc>
      </w:tr>
      <w:tr>
        <w:tc>
          <w:p>
            <w:r>
              <w:t>BNP</w:t>
            </w:r>
          </w:p>
        </w:tc>
        <w:tc>
          <w:p>
            <w:r>
              <w:t>109.0*</w:t>
            </w:r>
          </w:p>
        </w:tc>
        <w:tc>
          <w:p>
            <w:r>
              <w:t>Pg/ml</w:t>
            </w:r>
          </w:p>
        </w:tc>
        <w:tc>
          <w:p>
            <w:r>
              <w:t>Up to 100</w:t>
            </w:r>
          </w:p>
        </w:tc>
      </w:tr>
      <w:tr>
        <w:tc>
          <w:p>
            <w:r>
              <w:t>CK-MP/Mass</w:t>
            </w:r>
          </w:p>
        </w:tc>
        <w:tc>
          <w:p>
            <w:r>
              <w:t>4.00</w:t>
            </w:r>
          </w:p>
        </w:tc>
        <w:tc>
          <w:p>
            <w:r>
              <w:t>Ng/ml</w:t>
            </w:r>
          </w:p>
        </w:tc>
        <w:tc>
          <w:p>
            <w:r>
              <w:t>Up to 6.3</w:t>
            </w:r>
          </w:p>
        </w:tc>
      </w:tr>
      <w:tr>
        <w:tc>
          <w:p>
            <w:r>
              <w:t>Albumin</w:t>
            </w:r>
          </w:p>
        </w:tc>
        <w:tc>
          <w:p>
            <w:r>
              <w:t>1.8*</w:t>
            </w:r>
          </w:p>
        </w:tc>
        <w:tc>
          <w:p>
            <w:r>
              <w:t>Gr/dl</w:t>
            </w:r>
          </w:p>
        </w:tc>
        <w:tc>
          <w:p>
            <w:r>
              <w:t>3.5 5.0</w:t>
            </w:r>
          </w:p>
        </w:tc>
      </w:tr>
      <w:tr>
        <w:tc>
          <w:p>
            <w:r>
              <w:t>Prothrombin time Time</w:t>
            </w:r>
          </w:p>
        </w:tc>
        <w:tc>
          <w:p>
            <w:r>
              <w:t>19.50</w:t>
            </w:r>
          </w:p>
        </w:tc>
        <w:tc>
          <w:p>
            <w:r>
              <w:t>Seconds</w:t>
            </w:r>
          </w:p>
        </w:tc>
        <w:tc>
          <w:p>
            <w:r>
              <w:t/>
            </w:r>
          </w:p>
        </w:tc>
      </w:tr>
      <w:tr>
        <w:tc>
          <w:p>
            <w:r>
              <w:t>I. N. R.</w:t>
            </w:r>
          </w:p>
        </w:tc>
        <w:tc>
          <w:p>
            <w:r>
              <w:t>1.96*</w:t>
            </w:r>
          </w:p>
        </w:tc>
        <w:tc>
          <w:p>
            <w:r>
              <w:t/>
            </w:r>
          </w:p>
        </w:tc>
        <w:tc>
          <w:p>
            <w:r>
              <w:t>0.8 1.2</w:t>
            </w:r>
          </w:p>
        </w:tc>
      </w:tr>
      <w:tr>
        <w:tc>
          <w:p>
            <w:r>
              <w:t>PT ratio</w:t>
            </w:r>
          </w:p>
        </w:tc>
        <w:tc>
          <w:p>
            <w:r>
              <w:t>1.91*</w:t>
            </w:r>
          </w:p>
        </w:tc>
        <w:tc>
          <w:p>
            <w:r>
              <w:t/>
            </w:r>
          </w:p>
        </w:tc>
        <w:tc>
          <w:p>
            <w:r>
              <w:t>0.8 1.20</w:t>
            </w:r>
          </w:p>
        </w:tc>
      </w:tr>
      <w:tr>
        <w:tc>
          <w:p>
            <w:r>
              <w:t>aPTT</w:t>
            </w:r>
          </w:p>
        </w:tc>
        <w:tc>
          <w:p>
            <w:r>
              <w:t>29.7</w:t>
            </w:r>
          </w:p>
        </w:tc>
        <w:tc>
          <w:p>
            <w:r>
              <w:t>Seconds</w:t>
            </w:r>
          </w:p>
        </w:tc>
        <w:tc>
          <w:p>
            <w:r>
              <w:t/>
            </w:r>
          </w:p>
        </w:tc>
      </w:tr>
      <w:tr>
        <w:tc>
          <w:p>
            <w:r>
              <w:t>aPTT Ratio</w:t>
            </w:r>
          </w:p>
        </w:tc>
        <w:tc>
          <w:p>
            <w:r>
              <w:t>1.02</w:t>
            </w:r>
          </w:p>
        </w:tc>
        <w:tc>
          <w:p>
            <w:r>
              <w:t/>
            </w:r>
          </w:p>
        </w:tc>
        <w:tc>
          <w:p>
            <w:r>
              <w:t>In therapy 1.50 2.50</w:t>
            </w:r>
          </w:p>
        </w:tc>
      </w:tr>
      <w:tr>
        <w:tc>
          <w:p>
            <w:r>
              <w:t>Fibrinogen Clauss</w:t>
            </w:r>
          </w:p>
        </w:tc>
        <w:tc>
          <w:p>
            <w:r>
              <w:t>670.0*</w:t>
            </w:r>
          </w:p>
        </w:tc>
        <w:tc>
          <w:p>
            <w:r>
              <w:t>Mg/dL</w:t>
            </w:r>
          </w:p>
        </w:tc>
        <w:tc>
          <w:p>
            <w:r>
              <w:t>150 450</w:t>
            </w:r>
          </w:p>
        </w:tc>
      </w:tr>
      <w:tr>
        <w:tc>
          <w:p>
            <w:r>
              <w:t>ATII</w:t>
            </w:r>
          </w:p>
        </w:tc>
        <w:tc>
          <w:p>
            <w:r>
              <w:t>49*</w:t>
            </w:r>
          </w:p>
        </w:tc>
        <w:tc>
          <w:p>
            <w:r>
              <w:t>%</w:t>
            </w:r>
          </w:p>
        </w:tc>
        <w:tc>
          <w:p>
            <w:r>
              <w:t>80.0 120.0</w:t>
            </w:r>
          </w:p>
        </w:tc>
      </w:tr>
    </w:tbl>
    <w:p>
      <w:r>
        <w:t/>
      </w:r>
    </w:p>
    <w:p>
      <w:r>
        <w:t/>
      </w:r>
    </w:p>
    <w:p>
      <w:r>
        <w:t>Acceptance: 11/03/2016 07:44:36</w:t>
      </w:r>
    </w:p>
    <w:tbl>
      <w:tblPr>
        <w:tblStyle w:val="TableGrid"/>
        <w:tblW w:w="0" w:type="auto"/>
        <w:tblLook w:val="04A0"/>
      </w:tblPr>
      <w:tblGrid>
        <w:gridCol w:w="2250"/>
        <w:gridCol w:w="2250"/>
        <w:gridCol w:w="2250"/>
        <w:gridCol w:w="2250"/>
      </w:tblGrid>
      <w:tr>
        <w:tc>
          <w:p>
            <w:r>
              <w:t>Complete blood count</w:t>
            </w:r>
          </w:p>
        </w:tc>
        <w:tc>
          <w:p>
            <w:r>
              <w:t/>
            </w:r>
          </w:p>
        </w:tc>
        <w:tc>
          <w:p>
            <w:r>
              <w:t/>
            </w:r>
          </w:p>
        </w:tc>
        <w:tc>
          <w:p>
            <w:r>
              <w:t/>
            </w:r>
          </w:p>
        </w:tc>
      </w:tr>
      <w:tr>
        <w:tc>
          <w:p>
            <w:r>
              <w:t>Red Blood Cells</w:t>
            </w:r>
          </w:p>
        </w:tc>
        <w:tc>
          <w:p>
            <w:r>
              <w:t>3240000.00*</w:t>
            </w:r>
          </w:p>
        </w:tc>
        <w:tc>
          <w:p>
            <w:r>
              <w:t>/ál</w:t>
            </w:r>
          </w:p>
        </w:tc>
        <w:tc>
          <w:p>
            <w:r>
              <w:t>4.000.000 6.000.000</w:t>
            </w:r>
          </w:p>
        </w:tc>
      </w:tr>
      <w:tr>
        <w:tc>
          <w:p>
            <w:r>
              <w:t>Hemoglobin</w:t>
            </w:r>
          </w:p>
        </w:tc>
        <w:tc>
          <w:p>
            <w:r>
              <w:t>9.9*</w:t>
            </w:r>
          </w:p>
        </w:tc>
        <w:tc>
          <w:p>
            <w:r>
              <w:t>g/dl</w:t>
            </w:r>
          </w:p>
        </w:tc>
        <w:tc>
          <w:p>
            <w:r>
              <w:t>12 16.5</w:t>
            </w:r>
          </w:p>
        </w:tc>
      </w:tr>
      <w:tr>
        <w:tc>
          <w:p>
            <w:r>
              <w:t>Hematocrit</w:t>
            </w:r>
          </w:p>
        </w:tc>
        <w:tc>
          <w:p>
            <w:r>
              <w:t>30.1*</w:t>
            </w:r>
          </w:p>
        </w:tc>
        <w:tc>
          <w:p>
            <w:r>
              <w:t>%</w:t>
            </w:r>
          </w:p>
        </w:tc>
        <w:tc>
          <w:p>
            <w:r>
              <w:t>37 52</w:t>
            </w:r>
          </w:p>
        </w:tc>
      </w:tr>
      <w:tr>
        <w:tc>
          <w:p>
            <w:r>
              <w:t>Vol.Mean Corpuscular</w:t>
            </w:r>
          </w:p>
        </w:tc>
        <w:tc>
          <w:p>
            <w:r>
              <w:t>92.9</w:t>
            </w:r>
          </w:p>
        </w:tc>
        <w:tc>
          <w:p>
            <w:r>
              <w:t>fL</w:t>
            </w:r>
          </w:p>
        </w:tc>
        <w:tc>
          <w:p>
            <w:r>
              <w:t>80 98</w:t>
            </w:r>
          </w:p>
        </w:tc>
      </w:tr>
      <w:tr>
        <w:tc>
          <w:p>
            <w:r>
              <w:t>Cont.Emoglob.Corp.Average</w:t>
            </w:r>
          </w:p>
        </w:tc>
        <w:tc>
          <w:p>
            <w:r>
              <w:t>30.4</w:t>
            </w:r>
          </w:p>
        </w:tc>
        <w:tc>
          <w:p>
            <w:r>
              <w:t>Pg</w:t>
            </w:r>
          </w:p>
        </w:tc>
        <w:tc>
          <w:p>
            <w:r>
              <w:t>27 - 32</w:t>
            </w:r>
          </w:p>
        </w:tc>
      </w:tr>
      <w:tr>
        <w:tc>
          <w:p>
            <w:r>
              <w:t>Conc</w:t>
            </w:r>
          </w:p>
        </w:tc>
        <w:tc>
          <w:p>
            <w:r>
              <w:t>32.8</w:t>
            </w:r>
          </w:p>
        </w:tc>
        <w:tc>
          <w:p>
            <w:r>
              <w:t>g/dL</w:t>
            </w:r>
          </w:p>
        </w:tc>
        <w:tc>
          <w:p>
            <w:r>
              <w:t>32 - 36</w:t>
            </w:r>
          </w:p>
        </w:tc>
      </w:tr>
      <w:tr>
        <w:tc>
          <w:p>
            <w:r>
              <w:t>RDW</w:t>
            </w:r>
          </w:p>
        </w:tc>
        <w:tc>
          <w:p>
            <w:r>
              <w:t>17.31</w:t>
            </w:r>
          </w:p>
        </w:tc>
        <w:tc>
          <w:p>
            <w:r>
              <w:t>%</w:t>
            </w:r>
          </w:p>
        </w:tc>
        <w:tc>
          <w:p>
            <w:r>
              <w:t>11.5 14.5</w:t>
            </w:r>
          </w:p>
        </w:tc>
      </w:tr>
      <w:tr>
        <w:tc>
          <w:p>
            <w:r>
              <w:t>Platelets</w:t>
            </w:r>
          </w:p>
        </w:tc>
        <w:tc>
          <w:p>
            <w:r>
              <w:t>155000</w:t>
            </w:r>
          </w:p>
        </w:tc>
        <w:tc>
          <w:p>
            <w:r>
              <w:t>/ál</w:t>
            </w:r>
          </w:p>
        </w:tc>
        <w:tc>
          <w:p>
            <w:r>
              <w:t>150.000 400.000</w:t>
            </w:r>
          </w:p>
        </w:tc>
      </w:tr>
      <w:tr>
        <w:tc>
          <w:p>
            <w:r>
              <w:t>Vol-Platelet Average</w:t>
            </w:r>
          </w:p>
        </w:tc>
        <w:tc>
          <w:p>
            <w:r>
              <w:t>9.0</w:t>
            </w:r>
          </w:p>
        </w:tc>
        <w:tc>
          <w:p>
            <w:r>
              <w:t>fL</w:t>
            </w:r>
          </w:p>
        </w:tc>
        <w:tc>
          <w:p>
            <w:r>
              <w:t>7 11</w:t>
            </w:r>
          </w:p>
        </w:tc>
      </w:tr>
      <w:tr>
        <w:tc>
          <w:p>
            <w:r>
              <w:t>PDW</w:t>
            </w:r>
          </w:p>
        </w:tc>
        <w:tc>
          <w:p>
            <w:r>
              <w:t>19.9</w:t>
            </w:r>
          </w:p>
        </w:tc>
        <w:tc>
          <w:p>
            <w:r>
              <w:t>%</w:t>
            </w:r>
          </w:p>
        </w:tc>
        <w:tc>
          <w:p>
            <w:r>
              <w:t>9 17</w:t>
            </w:r>
          </w:p>
        </w:tc>
      </w:tr>
      <w:tr>
        <w:tc>
          <w:p>
            <w:r>
              <w:t>PCT</w:t>
            </w:r>
          </w:p>
        </w:tc>
        <w:tc>
          <w:p>
            <w:r>
              <w:t>0.140</w:t>
            </w:r>
          </w:p>
        </w:tc>
        <w:tc>
          <w:p>
            <w:r>
              <w:t>%</w:t>
            </w:r>
          </w:p>
        </w:tc>
        <w:tc>
          <w:p>
            <w:r>
              <w:t/>
            </w:r>
          </w:p>
        </w:tc>
      </w:tr>
      <w:tr>
        <w:tc>
          <w:p>
            <w:r>
              <w:t>White Blood Cells</w:t>
            </w:r>
          </w:p>
        </w:tc>
        <w:tc>
          <w:p>
            <w:r>
              <w:t>15630.00*</w:t>
            </w:r>
          </w:p>
        </w:tc>
        <w:tc>
          <w:p>
            <w:r>
              <w:t>/ál</w:t>
            </w:r>
          </w:p>
        </w:tc>
        <w:tc>
          <w:p>
            <w:r>
              <w:t>4.000 10.800</w:t>
            </w:r>
          </w:p>
        </w:tc>
      </w:tr>
      <w:tr>
        <w:tc>
          <w:p>
            <w:r>
              <w:t>G. neutrophils %</w:t>
            </w:r>
          </w:p>
        </w:tc>
        <w:tc>
          <w:p>
            <w:r>
              <w:t>93.7*</w:t>
            </w:r>
          </w:p>
        </w:tc>
        <w:tc>
          <w:p>
            <w:r>
              <w:t>%</w:t>
            </w:r>
          </w:p>
        </w:tc>
        <w:tc>
          <w:p>
            <w:r>
              <w:t>37 80</w:t>
            </w:r>
          </w:p>
        </w:tc>
      </w:tr>
      <w:tr>
        <w:tc>
          <w:p>
            <w:r>
              <w:t>G. neutrophils</w:t>
            </w:r>
          </w:p>
        </w:tc>
        <w:tc>
          <w:p>
            <w:r>
              <w:t>14.65</w:t>
            </w:r>
          </w:p>
        </w:tc>
        <w:tc>
          <w:p>
            <w:r>
              <w:t>10^3/ál</w:t>
            </w:r>
          </w:p>
        </w:tc>
        <w:tc>
          <w:p>
            <w:r>
              <w:t/>
            </w:r>
          </w:p>
        </w:tc>
      </w:tr>
      <w:tr>
        <w:tc>
          <w:p>
            <w:r>
              <w:t>Lymphocytes %</w:t>
            </w:r>
          </w:p>
        </w:tc>
        <w:tc>
          <w:p>
            <w:r>
              <w:t>.</w:t>
            </w:r>
          </w:p>
        </w:tc>
        <w:tc>
          <w:p>
            <w:r>
              <w:t>%</w:t>
            </w:r>
          </w:p>
        </w:tc>
        <w:tc>
          <w:p>
            <w:r>
              <w:t>10 50</w:t>
            </w:r>
          </w:p>
        </w:tc>
      </w:tr>
      <w:tr>
        <w:tc>
          <w:p>
            <w:r>
              <w:t>Lymphocytes</w:t>
            </w:r>
          </w:p>
        </w:tc>
        <w:tc>
          <w:p>
            <w:r>
              <w:t>0.73</w:t>
            </w:r>
          </w:p>
        </w:tc>
        <w:tc>
          <w:p>
            <w:r>
              <w:t>10^3/ál</w:t>
            </w:r>
          </w:p>
        </w:tc>
        <w:tc>
          <w:p>
            <w:r>
              <w:t/>
            </w:r>
          </w:p>
        </w:tc>
      </w:tr>
      <w:tr>
        <w:tc>
          <w:p>
            <w:r>
              <w:t>Monocytes %</w:t>
            </w:r>
          </w:p>
        </w:tc>
        <w:tc>
          <w:p>
            <w:r>
              <w:t>1.1</w:t>
            </w:r>
          </w:p>
        </w:tc>
        <w:tc>
          <w:p>
            <w:r>
              <w:t>%</w:t>
            </w:r>
          </w:p>
        </w:tc>
        <w:tc>
          <w:p>
            <w:r>
              <w:t>0 13</w:t>
            </w:r>
          </w:p>
        </w:tc>
      </w:tr>
      <w:tr>
        <w:tc>
          <w:p>
            <w:r>
              <w:t>Monocytes </w:t>
            </w:r>
          </w:p>
        </w:tc>
        <w:tc>
          <w:p>
            <w:r>
              <w:t>0.18</w:t>
            </w:r>
          </w:p>
        </w:tc>
        <w:tc>
          <w:p>
            <w:r>
              <w:t>10^3/ál</w:t>
            </w:r>
          </w:p>
        </w:tc>
        <w:tc>
          <w:p>
            <w:r>
              <w:t/>
            </w:r>
          </w:p>
        </w:tc>
      </w:tr>
      <w:tr>
        <w:tc>
          <w:p>
            <w:r>
              <w:t>G. eosinophils % </w:t>
            </w:r>
          </w:p>
        </w:tc>
        <w:tc>
          <w:p>
            <w:r>
              <w:t>0.4</w:t>
            </w:r>
          </w:p>
        </w:tc>
        <w:tc>
          <w:p>
            <w:r>
              <w:t>%</w:t>
            </w:r>
          </w:p>
        </w:tc>
        <w:tc>
          <w:p>
            <w:r>
              <w:t>0 7</w:t>
            </w:r>
          </w:p>
        </w:tc>
      </w:tr>
      <w:tr>
        <w:tc>
          <w:p>
            <w:r>
              <w:t>G. eosinophils</w:t>
            </w:r>
          </w:p>
        </w:tc>
        <w:tc>
          <w:p>
            <w:r>
              <w:t>0.06</w:t>
            </w:r>
          </w:p>
        </w:tc>
        <w:tc>
          <w:p>
            <w:r>
              <w:t>10^3/ál</w:t>
            </w:r>
          </w:p>
        </w:tc>
        <w:tc>
          <w:p>
            <w:r>
              <w:t/>
            </w:r>
          </w:p>
        </w:tc>
      </w:tr>
      <w:tr>
        <w:tc>
          <w:p>
            <w:r>
              <w:t>G. basophils %</w:t>
            </w:r>
          </w:p>
        </w:tc>
        <w:tc>
          <w:p>
            <w:r>
              <w:t>0.1</w:t>
            </w:r>
          </w:p>
        </w:tc>
        <w:tc>
          <w:p>
            <w:r>
              <w:t>%</w:t>
            </w:r>
          </w:p>
        </w:tc>
        <w:tc>
          <w:p>
            <w:r>
              <w:t>0 2,5</w:t>
            </w:r>
          </w:p>
        </w:tc>
      </w:tr>
      <w:tr>
        <w:tc>
          <w:p>
            <w:r>
              <w:t>G. basophils</w:t>
            </w:r>
          </w:p>
        </w:tc>
        <w:tc>
          <w:p>
            <w:r>
              <w:t>0.02</w:t>
            </w:r>
          </w:p>
        </w:tc>
        <w:tc>
          <w:p>
            <w:r>
              <w:t>10^3/ál</w:t>
            </w:r>
          </w:p>
        </w:tc>
        <w:tc>
          <w:p>
            <w:r>
              <w:t/>
            </w:r>
          </w:p>
        </w:tc>
      </w:tr>
    </w:tbl>
    <w:p>
      <w:r>
        <w:t/>
      </w:r>
    </w:p>
    <w:p>
      <w:r>
        <w:t/>
      </w:r>
    </w:p>
    <w:p>
      <w:r>
        <w:t>08/03/201616:38:01</w:t>
      </w:r>
    </w:p>
    <w:p>
      <w:r>
        <w:t>Type Specimen: Arterial</w:t>
      </w:r>
    </w:p>
    <w:p>
      <w:r>
        <w:t/>
      </w:r>
    </w:p>
    <w:tbl>
      <w:tblPr>
        <w:tblStyle w:val="TableGrid"/>
        <w:tblW w:w="0" w:type="auto"/>
        <w:tblLook w:val="04A0"/>
      </w:tblPr>
      <w:tblGrid>
        <w:gridCol w:w="3000"/>
        <w:gridCol w:w="3000"/>
        <w:gridCol w:w="3000"/>
      </w:tblGrid>
      <w:tr>
        <w:tc>
          <w:p>
            <w:r>
              <w:t>pH :</w:t>
            </w:r>
          </w:p>
        </w:tc>
        <w:tc>
          <w:p>
            <w:r>
              <w:t>7.12</w:t>
            </w:r>
          </w:p>
        </w:tc>
        <w:tc>
          <w:p>
            <w:r>
              <w:t/>
            </w:r>
          </w:p>
        </w:tc>
      </w:tr>
      <w:tr>
        <w:tc>
          <w:p>
            <w:r>
              <w:t>pCO2:</w:t>
            </w:r>
          </w:p>
        </w:tc>
        <w:tc>
          <w:p>
            <w:r>
              <w:t>51</w:t>
            </w:r>
          </w:p>
        </w:tc>
        <w:tc>
          <w:p>
            <w:r>
              <w:t>mmHg</w:t>
            </w:r>
          </w:p>
        </w:tc>
      </w:tr>
      <w:tr>
        <w:tc>
          <w:p>
            <w:r>
              <w:t>pO2:</w:t>
            </w:r>
          </w:p>
        </w:tc>
        <w:tc>
          <w:p>
            <w:r>
              <w:t>65</w:t>
            </w:r>
          </w:p>
        </w:tc>
        <w:tc>
          <w:p>
            <w:r>
              <w:t>mmHg</w:t>
            </w:r>
          </w:p>
        </w:tc>
      </w:tr>
      <w:tr>
        <w:tc>
          <w:p>
            <w:r>
              <w:t>Na+:</w:t>
            </w:r>
          </w:p>
        </w:tc>
        <w:tc>
          <w:p>
            <w:r>
              <w:t>135</w:t>
            </w:r>
          </w:p>
        </w:tc>
        <w:tc>
          <w:p>
            <w:r>
              <w:t/>
            </w:r>
          </w:p>
        </w:tc>
      </w:tr>
      <w:tr>
        <w:tc>
          <w:p>
            <w:r>
              <w:t>K+:</w:t>
            </w:r>
          </w:p>
        </w:tc>
        <w:tc>
          <w:p>
            <w:r>
              <w:t>2.9</w:t>
            </w:r>
          </w:p>
        </w:tc>
        <w:tc>
          <w:p>
            <w:r>
              <w:t/>
            </w:r>
          </w:p>
        </w:tc>
      </w:tr>
      <w:tr>
        <w:tc>
          <w:p>
            <w:r>
              <w:t>Ca++:</w:t>
            </w:r>
          </w:p>
        </w:tc>
        <w:tc>
          <w:p>
            <w:r>
              <w:t>1.11</w:t>
            </w:r>
          </w:p>
        </w:tc>
        <w:tc>
          <w:p>
            <w:r>
              <w:t/>
            </w:r>
          </w:p>
        </w:tc>
      </w:tr>
      <w:tr>
        <w:tc>
          <w:p>
            <w:r>
              <w:t>Glu:</w:t>
            </w:r>
          </w:p>
        </w:tc>
        <w:tc>
          <w:p>
            <w:r>
              <w:t>343</w:t>
            </w:r>
          </w:p>
        </w:tc>
        <w:tc>
          <w:p>
            <w:r>
              <w:t>mg / </w:t>
            </w:r>
          </w:p>
        </w:tc>
      </w:tr>
      <w:tr>
        <w:tc>
          <w:p>
            <w:r>
              <w:t>Lat:</w:t>
            </w:r>
          </w:p>
        </w:tc>
        <w:tc>
          <w:p>
            <w:r>
              <w:t>2.1</w:t>
            </w:r>
          </w:p>
        </w:tc>
        <w:tc>
          <w:p>
            <w:r>
              <w:t/>
            </w:r>
          </w:p>
        </w:tc>
      </w:tr>
      <w:tr>
        <w:tc>
          <w:p>
            <w:r>
              <w:t>Hct:</w:t>
            </w:r>
          </w:p>
        </w:tc>
        <w:tc>
          <w:p>
            <w:r>
              <w:t>42</w:t>
            </w:r>
          </w:p>
        </w:tc>
        <w:tc>
          <w:p>
            <w:r>
              <w:t>%</w:t>
            </w:r>
          </w:p>
        </w:tc>
      </w:tr>
      <w:tr>
        <w:tc>
          <w:p>
            <w:r>
              <w:t/>
            </w:r>
          </w:p>
        </w:tc>
        <w:tc>
          <w:p>
            <w:r>
              <w:t/>
            </w:r>
          </w:p>
        </w:tc>
        <w:tc>
          <w:p>
            <w:r>
              <w:t/>
            </w:r>
          </w:p>
        </w:tc>
      </w:tr>
      <w:tr>
        <w:tc>
          <w:p>
            <w:r>
              <w:t>Ca++(7.4):</w:t>
            </w:r>
          </w:p>
        </w:tc>
        <w:tc>
          <w:p>
            <w:r>
              <w:t>0.99</w:t>
            </w:r>
          </w:p>
        </w:tc>
        <w:tc>
          <w:p>
            <w:r>
              <w:t/>
            </w:r>
          </w:p>
        </w:tc>
      </w:tr>
      <w:tr>
        <w:tc>
          <w:p>
            <w:r>
              <w:t>HCO3- :</w:t>
            </w:r>
          </w:p>
        </w:tc>
        <w:tc>
          <w:p>
            <w:r>
              <w:t>16.6</w:t>
            </w:r>
          </w:p>
        </w:tc>
        <w:tc>
          <w:p>
            <w:r>
              <w:t/>
            </w:r>
          </w:p>
        </w:tc>
      </w:tr>
      <w:tr>
        <w:tc>
          <w:p>
            <w:r>
              <w:t>HCO3std:</w:t>
            </w:r>
          </w:p>
        </w:tc>
        <w:tc>
          <w:p>
            <w:r>
              <w:t>14.7</w:t>
            </w:r>
          </w:p>
        </w:tc>
        <w:tc>
          <w:p>
            <w:r>
              <w:t/>
            </w:r>
          </w:p>
        </w:tc>
      </w:tr>
      <w:tr>
        <w:tc>
          <w:p>
            <w:r>
              <w:t>TCO2:</w:t>
            </w:r>
          </w:p>
        </w:tc>
        <w:tc>
          <w:p>
            <w:r>
              <w:t>18.2</w:t>
            </w:r>
          </w:p>
        </w:tc>
        <w:tc>
          <w:p>
            <w:r>
              <w:t/>
            </w:r>
          </w:p>
        </w:tc>
      </w:tr>
      <w:tr>
        <w:tc>
          <w:p>
            <w:r>
              <w:t/>
            </w:r>
          </w:p>
        </w:tc>
        <w:tc>
          <w:p>
            <w:r>
              <w:t>-12.7</w:t>
            </w:r>
          </w:p>
        </w:tc>
        <w:tc>
          <w:p>
            <w:r>
              <w:t/>
            </w:r>
          </w:p>
        </w:tc>
      </w:tr>
      <w:tr>
        <w:tc>
          <w:p>
            <w:r>
              <w:t>BE (B):</w:t>
            </w:r>
          </w:p>
        </w:tc>
        <w:tc>
          <w:p>
            <w:r>
              <w:t>-12.7</w:t>
            </w:r>
          </w:p>
        </w:tc>
        <w:tc>
          <w:p>
            <w:r>
              <w:t/>
            </w:r>
          </w:p>
        </w:tc>
      </w:tr>
      <w:tr>
        <w:tc>
          <w:p>
            <w:r>
              <w:t>SO2c:</w:t>
            </w:r>
          </w:p>
        </w:tc>
        <w:tc>
          <w:p>
            <w:r>
              <w:t>84</w:t>
            </w:r>
          </w:p>
        </w:tc>
        <w:tc>
          <w:p>
            <w:r>
              <w:t>%</w:t>
            </w:r>
          </w:p>
        </w:tc>
      </w:tr>
      <w:tr>
        <w:tc>
          <w:p>
            <w:r>
              <w:t/>
            </w:r>
          </w:p>
        </w:tc>
        <w:tc>
          <w:p>
            <w:r>
              <w:t>13.0</w:t>
            </w:r>
          </w:p>
        </w:tc>
        <w:tc>
          <w:p>
            <w:r>
              <w:t>g / </w:t>
            </w:r>
          </w:p>
        </w:tc>
      </w:tr>
      <w:tr>
        <w:tc>
          <w:p>
            <w:r>
              <w:t>A-aDO2:</w:t>
            </w:r>
          </w:p>
        </w:tc>
        <w:tc>
          <w:p>
            <w:r>
              <w:t>--------</w:t>
            </w:r>
          </w:p>
        </w:tc>
        <w:tc>
          <w:p>
            <w:r>
              <w:t>mmHg</w:t>
            </w:r>
          </w:p>
        </w:tc>
      </w:tr>
      <w:tr>
        <w:tc>
          <w:p>
            <w:r>
              <w:t>paO2:</w:t>
            </w:r>
          </w:p>
        </w:tc>
        <w:tc>
          <w:p>
            <w:r>
              <w:t>--------</w:t>
            </w:r>
          </w:p>
        </w:tc>
        <w:tc>
          <w:p>
            <w:r>
              <w:t>mmHg</w:t>
            </w:r>
          </w:p>
        </w:tc>
      </w:tr>
      <w:tr>
        <w:tc>
          <w:p>
            <w:r>
              <w:t>paO2/ pAO2:</w:t>
            </w:r>
          </w:p>
        </w:tc>
        <w:tc>
          <w:p>
            <w:r>
              <w:t>--------</w:t>
            </w:r>
          </w:p>
        </w:tc>
        <w:tc>
          <w:p>
            <w:r>
              <w:t/>
            </w:r>
          </w:p>
        </w:tc>
      </w:tr>
      <w:tr>
        <w:tc>
          <w:p>
            <w:r>
              <w:t>RI:</w:t>
            </w:r>
          </w:p>
        </w:tc>
        <w:tc>
          <w:p>
            <w:r>
              <w:t>--------</w:t>
            </w:r>
          </w:p>
        </w:tc>
        <w:tc>
          <w:p>
            <w:r>
              <w:t/>
            </w:r>
          </w:p>
        </w:tc>
      </w:tr>
    </w:tbl>
    <w:p>
      <w:r>
        <w:t/>
      </w:r>
    </w:p>
    <w:p>
      <w:r>
        <w:t/>
      </w:r>
    </w:p>
    <w:p>
      <w:r>
        <w:t>09/03/201607:43:18</w:t>
      </w:r>
    </w:p>
    <w:p>
      <w:r>
        <w:t>Type Specimen: Arterial</w:t>
      </w:r>
    </w:p>
    <w:p>
      <w:r>
        <w:t/>
      </w:r>
    </w:p>
    <w:tbl>
      <w:tblPr>
        <w:tblStyle w:val="TableGrid"/>
        <w:tblW w:w="0" w:type="auto"/>
        <w:tblLook w:val="04A0"/>
      </w:tblPr>
      <w:tblGrid>
        <w:gridCol w:w="3000"/>
        <w:gridCol w:w="3000"/>
        <w:gridCol w:w="3000"/>
      </w:tblGrid>
      <w:tr>
        <w:tc>
          <w:p>
            <w:r>
              <w:t>pH :</w:t>
            </w:r>
          </w:p>
        </w:tc>
        <w:tc>
          <w:p>
            <w:r>
              <w:t>7.32</w:t>
            </w:r>
          </w:p>
        </w:tc>
        <w:tc>
          <w:p>
            <w:r>
              <w:t/>
            </w:r>
          </w:p>
        </w:tc>
      </w:tr>
      <w:tr>
        <w:tc>
          <w:p>
            <w:r>
              <w:t>pCO2:</w:t>
            </w:r>
          </w:p>
        </w:tc>
        <w:tc>
          <w:p>
            <w:r>
              <w:t>37</w:t>
            </w:r>
          </w:p>
        </w:tc>
        <w:tc>
          <w:p>
            <w:r>
              <w:t>mmHg</w:t>
            </w:r>
          </w:p>
        </w:tc>
      </w:tr>
      <w:tr>
        <w:tc>
          <w:p>
            <w:r>
              <w:t>pO2:</w:t>
            </w:r>
          </w:p>
        </w:tc>
        <w:tc>
          <w:p>
            <w:r>
              <w:t>76</w:t>
            </w:r>
          </w:p>
        </w:tc>
        <w:tc>
          <w:p>
            <w:r>
              <w:t>mmHg</w:t>
            </w:r>
          </w:p>
        </w:tc>
      </w:tr>
      <w:tr>
        <w:tc>
          <w:p>
            <w:r>
              <w:t>Na+:</w:t>
            </w:r>
          </w:p>
        </w:tc>
        <w:tc>
          <w:p>
            <w:r>
              <w:t>141</w:t>
            </w:r>
          </w:p>
        </w:tc>
        <w:tc>
          <w:p>
            <w:r>
              <w:t>mmo</w:t>
            </w:r>
          </w:p>
        </w:tc>
      </w:tr>
      <w:tr>
        <w:tc>
          <w:p>
            <w:r>
              <w:t>K+:</w:t>
            </w:r>
          </w:p>
        </w:tc>
        <w:tc>
          <w:p>
            <w:r>
              <w:t>3.7</w:t>
            </w:r>
          </w:p>
        </w:tc>
        <w:tc>
          <w:p>
            <w:r>
              <w:t/>
            </w:r>
          </w:p>
        </w:tc>
      </w:tr>
      <w:tr>
        <w:tc>
          <w:p>
            <w:r>
              <w:t>Ca++:</w:t>
            </w:r>
          </w:p>
        </w:tc>
        <w:tc>
          <w:p>
            <w:r>
              <w:t>1.09</w:t>
            </w:r>
          </w:p>
        </w:tc>
        <w:tc>
          <w:p>
            <w:r>
              <w:t/>
            </w:r>
          </w:p>
        </w:tc>
      </w:tr>
      <w:tr>
        <w:tc>
          <w:p>
            <w:r>
              <w:t>Glu:</w:t>
            </w:r>
          </w:p>
        </w:tc>
        <w:tc>
          <w:p>
            <w:r>
              <w:t>241</w:t>
            </w:r>
          </w:p>
        </w:tc>
        <w:tc>
          <w:p>
            <w:r>
              <w:t>mg / </w:t>
            </w:r>
          </w:p>
        </w:tc>
      </w:tr>
      <w:tr>
        <w:tc>
          <w:p>
            <w:r>
              <w:t>Lat:</w:t>
            </w:r>
          </w:p>
        </w:tc>
        <w:tc>
          <w:p>
            <w:r>
              <w:t>2.1</w:t>
            </w:r>
          </w:p>
        </w:tc>
        <w:tc>
          <w:p>
            <w:r>
              <w:t/>
            </w:r>
          </w:p>
        </w:tc>
      </w:tr>
      <w:tr>
        <w:tc>
          <w:p>
            <w:r>
              <w:t>Hct:</w:t>
            </w:r>
          </w:p>
        </w:tc>
        <w:tc>
          <w:p>
            <w:r>
              <w:t>45</w:t>
            </w:r>
          </w:p>
        </w:tc>
        <w:tc>
          <w:p>
            <w:r>
              <w:t>%</w:t>
            </w:r>
          </w:p>
        </w:tc>
      </w:tr>
      <w:tr>
        <w:tc>
          <w:p>
            <w:r>
              <w:t/>
            </w:r>
          </w:p>
        </w:tc>
        <w:tc>
          <w:p>
            <w:r>
              <w:t/>
            </w:r>
          </w:p>
        </w:tc>
        <w:tc>
          <w:p>
            <w:r>
              <w:t/>
            </w:r>
          </w:p>
        </w:tc>
      </w:tr>
      <w:tr>
        <w:tc>
          <w:p>
            <w:r>
              <w:t>Ca++(7.4):</w:t>
            </w:r>
          </w:p>
        </w:tc>
        <w:tc>
          <w:p>
            <w:r>
              <w:t>1.05</w:t>
            </w:r>
          </w:p>
        </w:tc>
        <w:tc>
          <w:p>
            <w:r>
              <w:t/>
            </w:r>
          </w:p>
        </w:tc>
      </w:tr>
      <w:tr>
        <w:tc>
          <w:p>
            <w:r>
              <w:t>HCO3- :</w:t>
            </w:r>
          </w:p>
        </w:tc>
        <w:tc>
          <w:p>
            <w:r>
              <w:t>19.1</w:t>
            </w:r>
          </w:p>
        </w:tc>
        <w:tc>
          <w:p>
            <w:r>
              <w:t/>
            </w:r>
          </w:p>
        </w:tc>
      </w:tr>
      <w:tr>
        <w:tc>
          <w:p>
            <w:r>
              <w:t>HCO3std:</w:t>
            </w:r>
          </w:p>
        </w:tc>
        <w:tc>
          <w:p>
            <w:r>
              <w:t>19.8</w:t>
            </w:r>
          </w:p>
        </w:tc>
        <w:tc>
          <w:p>
            <w:r>
              <w:t/>
            </w:r>
          </w:p>
        </w:tc>
      </w:tr>
      <w:tr>
        <w:tc>
          <w:p>
            <w:r>
              <w:t>TCO2:</w:t>
            </w:r>
          </w:p>
        </w:tc>
        <w:tc>
          <w:p>
            <w:r>
              <w:t>20.2</w:t>
            </w:r>
          </w:p>
        </w:tc>
        <w:tc>
          <w:p>
            <w:r>
              <w:t/>
            </w:r>
          </w:p>
        </w:tc>
      </w:tr>
      <w:tr>
        <w:tc>
          <w:p>
            <w:r>
              <w:t/>
            </w:r>
          </w:p>
        </w:tc>
        <w:tc>
          <w:p>
            <w:r>
              <w:t>-7.0</w:t>
            </w:r>
          </w:p>
        </w:tc>
        <w:tc>
          <w:p>
            <w:r>
              <w:t/>
            </w:r>
          </w:p>
        </w:tc>
      </w:tr>
      <w:tr>
        <w:tc>
          <w:p>
            <w:r>
              <w:t>BE (B):</w:t>
            </w:r>
          </w:p>
        </w:tc>
        <w:tc>
          <w:p>
            <w:r>
              <w:t>-6.4</w:t>
            </w:r>
          </w:p>
        </w:tc>
        <w:tc>
          <w:p>
            <w:r>
              <w:t/>
            </w:r>
          </w:p>
        </w:tc>
      </w:tr>
      <w:tr>
        <w:tc>
          <w:p>
            <w:r>
              <w:t>SO2c:</w:t>
            </w:r>
          </w:p>
        </w:tc>
        <w:tc>
          <w:p>
            <w:r>
              <w:t>94</w:t>
            </w:r>
          </w:p>
        </w:tc>
        <w:tc>
          <w:p>
            <w:r>
              <w:t>%</w:t>
            </w:r>
          </w:p>
        </w:tc>
      </w:tr>
      <w:tr>
        <w:tc>
          <w:p>
            <w:r>
              <w:t/>
            </w:r>
          </w:p>
        </w:tc>
        <w:tc>
          <w:p>
            <w:r>
              <w:t>14.0</w:t>
            </w:r>
          </w:p>
        </w:tc>
        <w:tc>
          <w:p>
            <w:r>
              <w:t>g / </w:t>
            </w:r>
          </w:p>
        </w:tc>
      </w:tr>
      <w:tr>
        <w:tc>
          <w:p>
            <w:r>
              <w:t>A-aDO2:</w:t>
            </w:r>
          </w:p>
        </w:tc>
        <w:tc>
          <w:p>
            <w:r>
              <w:t>377</w:t>
            </w:r>
          </w:p>
        </w:tc>
        <w:tc>
          <w:p>
            <w:r>
              <w:t>mmHg</w:t>
            </w:r>
          </w:p>
        </w:tc>
      </w:tr>
      <w:tr>
        <w:tc>
          <w:p>
            <w:r>
              <w:t>paO2:</w:t>
            </w:r>
          </w:p>
        </w:tc>
        <w:tc>
          <w:p>
            <w:r>
              <w:t>453</w:t>
            </w:r>
          </w:p>
        </w:tc>
        <w:tc>
          <w:p>
            <w:r>
              <w:t>mmHg</w:t>
            </w:r>
          </w:p>
        </w:tc>
      </w:tr>
      <w:tr>
        <w:tc>
          <w:p>
            <w:r>
              <w:t>paO2/ pAO2:</w:t>
            </w:r>
          </w:p>
        </w:tc>
        <w:tc>
          <w:p>
            <w:r>
              <w:t>0.17</w:t>
            </w:r>
          </w:p>
        </w:tc>
        <w:tc>
          <w:p>
            <w:r>
              <w:t/>
            </w:r>
          </w:p>
        </w:tc>
      </w:tr>
      <w:tr>
        <w:tc>
          <w:p>
            <w:r>
              <w:t>RI:</w:t>
            </w:r>
          </w:p>
        </w:tc>
        <w:tc>
          <w:p>
            <w:r>
              <w:t>5.0</w:t>
            </w:r>
          </w:p>
        </w:tc>
        <w:tc>
          <w:p>
            <w:r>
              <w:t/>
            </w:r>
          </w:p>
        </w:tc>
      </w:tr>
    </w:tbl>
    <w:p>
      <w:r>
        <w:t/>
      </w:r>
    </w:p>
    <w:p>
      <w:r>
        <w:t/>
      </w:r>
    </w:p>
    <w:p>
      <w:r>
        <w:t/>
      </w:r>
    </w:p>
    <w:p>
      <w:r>
        <w:t>10/03/201607:20:26</w:t>
      </w:r>
    </w:p>
    <w:p>
      <w:r>
        <w:t>Type Specimen: Arterial</w:t>
      </w:r>
    </w:p>
    <w:p>
      <w:r>
        <w:t/>
      </w:r>
    </w:p>
    <w:tbl>
      <w:tblPr>
        <w:tblStyle w:val="TableGrid"/>
        <w:tblW w:w="0" w:type="auto"/>
        <w:tblLook w:val="04A0"/>
      </w:tblPr>
      <w:tblGrid>
        <w:gridCol w:w="3000"/>
        <w:gridCol w:w="3000"/>
        <w:gridCol w:w="3000"/>
      </w:tblGrid>
      <w:tr>
        <w:tc>
          <w:p>
            <w:r>
              <w:t>pH :</w:t>
            </w:r>
          </w:p>
        </w:tc>
        <w:tc>
          <w:p>
            <w:r>
              <w:t>7.48</w:t>
            </w:r>
          </w:p>
        </w:tc>
        <w:tc>
          <w:p>
            <w:r>
              <w:t/>
            </w:r>
          </w:p>
        </w:tc>
      </w:tr>
      <w:tr>
        <w:tc>
          <w:p>
            <w:r>
              <w:t>pCO2:</w:t>
            </w:r>
          </w:p>
        </w:tc>
        <w:tc>
          <w:p>
            <w:r>
              <w:t>30</w:t>
            </w:r>
          </w:p>
        </w:tc>
        <w:tc>
          <w:p>
            <w:r>
              <w:t>mmHg</w:t>
            </w:r>
          </w:p>
        </w:tc>
      </w:tr>
      <w:tr>
        <w:tc>
          <w:p>
            <w:r>
              <w:t>pO2:</w:t>
            </w:r>
          </w:p>
        </w:tc>
        <w:tc>
          <w:p>
            <w:r>
              <w:t>50</w:t>
            </w:r>
          </w:p>
        </w:tc>
        <w:tc>
          <w:p>
            <w:r>
              <w:t>mmHg</w:t>
            </w:r>
          </w:p>
        </w:tc>
      </w:tr>
      <w:tr>
        <w:tc>
          <w:p>
            <w:r>
              <w:t>Na+:</w:t>
            </w:r>
          </w:p>
        </w:tc>
        <w:tc>
          <w:p>
            <w:r>
              <w:t>144</w:t>
            </w:r>
          </w:p>
        </w:tc>
        <w:tc>
          <w:p>
            <w:r>
              <w:t>mmo</w:t>
            </w:r>
          </w:p>
        </w:tc>
      </w:tr>
      <w:tr>
        <w:tc>
          <w:p>
            <w:r>
              <w:t>K+:</w:t>
            </w:r>
          </w:p>
        </w:tc>
        <w:tc>
          <w:p>
            <w:r>
              <w:t>3.0</w:t>
            </w:r>
          </w:p>
        </w:tc>
        <w:tc>
          <w:p>
            <w:r>
              <w:t/>
            </w:r>
          </w:p>
        </w:tc>
      </w:tr>
      <w:tr>
        <w:tc>
          <w:p>
            <w:r>
              <w:t>Ca++:</w:t>
            </w:r>
          </w:p>
        </w:tc>
        <w:tc>
          <w:p>
            <w:r>
              <w:t>1.11</w:t>
            </w:r>
          </w:p>
        </w:tc>
        <w:tc>
          <w:p>
            <w:r>
              <w:t/>
            </w:r>
          </w:p>
        </w:tc>
      </w:tr>
      <w:tr>
        <w:tc>
          <w:p>
            <w:r>
              <w:t>Glu:</w:t>
            </w:r>
          </w:p>
        </w:tc>
        <w:tc>
          <w:p>
            <w:r>
              <w:t>128</w:t>
            </w:r>
          </w:p>
        </w:tc>
        <w:tc>
          <w:p>
            <w:r>
              <w:t>mg / </w:t>
            </w:r>
          </w:p>
        </w:tc>
      </w:tr>
      <w:tr>
        <w:tc>
          <w:p>
            <w:r>
              <w:t>Lat:</w:t>
            </w:r>
          </w:p>
        </w:tc>
        <w:tc>
          <w:p>
            <w:r>
              <w:t>2.6</w:t>
            </w:r>
          </w:p>
        </w:tc>
        <w:tc>
          <w:p>
            <w:r>
              <w:t/>
            </w:r>
          </w:p>
        </w:tc>
      </w:tr>
      <w:tr>
        <w:tc>
          <w:p>
            <w:r>
              <w:t>Hct:</w:t>
            </w:r>
          </w:p>
        </w:tc>
        <w:tc>
          <w:p>
            <w:r>
              <w:t>32</w:t>
            </w:r>
          </w:p>
        </w:tc>
        <w:tc>
          <w:p>
            <w:r>
              <w:t>%</w:t>
            </w:r>
          </w:p>
        </w:tc>
      </w:tr>
      <w:tr>
        <w:tc>
          <w:p>
            <w:r>
              <w:t/>
            </w:r>
          </w:p>
        </w:tc>
        <w:tc>
          <w:p>
            <w:r>
              <w:t/>
            </w:r>
          </w:p>
        </w:tc>
        <w:tc>
          <w:p>
            <w:r>
              <w:t/>
            </w:r>
          </w:p>
        </w:tc>
      </w:tr>
      <w:tr>
        <w:tc>
          <w:p>
            <w:r>
              <w:t>Ca++(7.4):</w:t>
            </w:r>
          </w:p>
        </w:tc>
        <w:tc>
          <w:p>
            <w:r>
              <w:t>1.15</w:t>
            </w:r>
          </w:p>
        </w:tc>
        <w:tc>
          <w:p>
            <w:r>
              <w:t/>
            </w:r>
          </w:p>
        </w:tc>
      </w:tr>
      <w:tr>
        <w:tc>
          <w:p>
            <w:r>
              <w:t>HCO3- :</w:t>
            </w:r>
          </w:p>
        </w:tc>
        <w:tc>
          <w:p>
            <w:r>
              <w:t>22.3</w:t>
            </w:r>
          </w:p>
        </w:tc>
        <w:tc>
          <w:p>
            <w:r>
              <w:t/>
            </w:r>
          </w:p>
        </w:tc>
      </w:tr>
      <w:tr>
        <w:tc>
          <w:p>
            <w:r>
              <w:t>HCO3std:</w:t>
            </w:r>
          </w:p>
        </w:tc>
        <w:tc>
          <w:p>
            <w:r>
              <w:t>24.3</w:t>
            </w:r>
          </w:p>
        </w:tc>
        <w:tc>
          <w:p>
            <w:r>
              <w:t/>
            </w:r>
          </w:p>
        </w:tc>
      </w:tr>
      <w:tr>
        <w:tc>
          <w:p>
            <w:r>
              <w:t>TCO2:</w:t>
            </w:r>
          </w:p>
        </w:tc>
        <w:tc>
          <w:p>
            <w:r>
              <w:t>23.2</w:t>
            </w:r>
          </w:p>
        </w:tc>
        <w:tc>
          <w:p>
            <w:r>
              <w:t/>
            </w:r>
          </w:p>
        </w:tc>
      </w:tr>
      <w:tr>
        <w:tc>
          <w:p>
            <w:r>
              <w:t/>
            </w:r>
          </w:p>
        </w:tc>
        <w:tc>
          <w:p>
            <w:r>
              <w:t>-1.2</w:t>
            </w:r>
          </w:p>
        </w:tc>
        <w:tc>
          <w:p>
            <w:r>
              <w:t/>
            </w:r>
          </w:p>
        </w:tc>
      </w:tr>
      <w:tr>
        <w:tc>
          <w:p>
            <w:r>
              <w:t>BE (B):</w:t>
            </w:r>
          </w:p>
        </w:tc>
        <w:tc>
          <w:p>
            <w:r>
              <w:t>-0.6</w:t>
            </w:r>
          </w:p>
        </w:tc>
        <w:tc>
          <w:p>
            <w:r>
              <w:t/>
            </w:r>
          </w:p>
        </w:tc>
      </w:tr>
      <w:tr>
        <w:tc>
          <w:p>
            <w:r>
              <w:t>SO2c:</w:t>
            </w:r>
          </w:p>
        </w:tc>
        <w:tc>
          <w:p>
            <w:r>
              <w:t>88</w:t>
            </w:r>
          </w:p>
        </w:tc>
        <w:tc>
          <w:p>
            <w:r>
              <w:t>%</w:t>
            </w:r>
          </w:p>
        </w:tc>
      </w:tr>
      <w:tr>
        <w:tc>
          <w:p>
            <w:r>
              <w:t/>
            </w:r>
          </w:p>
        </w:tc>
        <w:tc>
          <w:p>
            <w:r>
              <w:t>9.9</w:t>
            </w:r>
          </w:p>
        </w:tc>
        <w:tc>
          <w:p>
            <w:r>
              <w:t>g / </w:t>
            </w:r>
          </w:p>
        </w:tc>
      </w:tr>
      <w:tr>
        <w:tc>
          <w:p>
            <w:r>
              <w:t>A-aDO2:</w:t>
            </w:r>
          </w:p>
        </w:tc>
        <w:tc>
          <w:p>
            <w:r>
              <w:t>----------</w:t>
            </w:r>
          </w:p>
        </w:tc>
        <w:tc>
          <w:p>
            <w:r>
              <w:t>mmHg</w:t>
            </w:r>
          </w:p>
        </w:tc>
      </w:tr>
      <w:tr>
        <w:tc>
          <w:p>
            <w:r>
              <w:t>paO2:</w:t>
            </w:r>
          </w:p>
        </w:tc>
        <w:tc>
          <w:p>
            <w:r>
              <w:t>----------</w:t>
            </w:r>
          </w:p>
        </w:tc>
        <w:tc>
          <w:p>
            <w:r>
              <w:t>mmHg</w:t>
            </w:r>
          </w:p>
        </w:tc>
      </w:tr>
      <w:tr>
        <w:tc>
          <w:p>
            <w:r>
              <w:t>paO2/ pAO2:</w:t>
            </w:r>
          </w:p>
        </w:tc>
        <w:tc>
          <w:p>
            <w:r>
              <w:t>----------</w:t>
            </w:r>
          </w:p>
        </w:tc>
        <w:tc>
          <w:p>
            <w:r>
              <w:t/>
            </w:r>
          </w:p>
        </w:tc>
      </w:tr>
      <w:tr>
        <w:tc>
          <w:p>
            <w:r>
              <w:t>RI:</w:t>
            </w:r>
          </w:p>
        </w:tc>
        <w:tc>
          <w:p>
            <w:r>
              <w:t>----------</w:t>
            </w:r>
          </w:p>
        </w:tc>
        <w:tc>
          <w:p>
            <w:r>
              <w:t/>
            </w:r>
          </w:p>
        </w:tc>
      </w:tr>
    </w:tbl>
    <w:p>
      <w:r>
        <w:t/>
      </w:r>
    </w:p>
    <w:p>
      <w:r>
        <w:t/>
      </w:r>
    </w:p>
    <w:p>
      <w:r>
        <w:t>11/03/201607:05:36</w:t>
      </w:r>
    </w:p>
    <w:p>
      <w:r>
        <w:t>Type Specimen: Arterial</w:t>
      </w:r>
    </w:p>
    <w:p>
      <w:r>
        <w:t/>
      </w:r>
    </w:p>
    <w:tbl>
      <w:tblPr>
        <w:tblStyle w:val="TableGrid"/>
        <w:tblW w:w="0" w:type="auto"/>
        <w:tblLook w:val="04A0"/>
      </w:tblPr>
      <w:tblGrid>
        <w:gridCol w:w="3000"/>
        <w:gridCol w:w="3000"/>
        <w:gridCol w:w="3000"/>
      </w:tblGrid>
      <w:tr>
        <w:tc>
          <w:p>
            <w:r>
              <w:t>pH :</w:t>
            </w:r>
          </w:p>
        </w:tc>
        <w:tc>
          <w:p>
            <w:r>
              <w:t>7.43</w:t>
            </w:r>
          </w:p>
        </w:tc>
        <w:tc>
          <w:p>
            <w:r>
              <w:t/>
            </w:r>
          </w:p>
        </w:tc>
      </w:tr>
      <w:tr>
        <w:tc>
          <w:p>
            <w:r>
              <w:t>pCO2:</w:t>
            </w:r>
          </w:p>
        </w:tc>
        <w:tc>
          <w:p>
            <w:r>
              <w:t>34</w:t>
            </w:r>
          </w:p>
        </w:tc>
        <w:tc>
          <w:p>
            <w:r>
              <w:t>mmHg</w:t>
            </w:r>
          </w:p>
        </w:tc>
      </w:tr>
      <w:tr>
        <w:tc>
          <w:p>
            <w:r>
              <w:t>pO2:</w:t>
            </w:r>
          </w:p>
        </w:tc>
        <w:tc>
          <w:p>
            <w:r>
              <w:t>92</w:t>
            </w:r>
          </w:p>
        </w:tc>
        <w:tc>
          <w:p>
            <w:r>
              <w:t>mmHg</w:t>
            </w:r>
          </w:p>
        </w:tc>
      </w:tr>
      <w:tr>
        <w:tc>
          <w:p>
            <w:r>
              <w:t>Na+:</w:t>
            </w:r>
          </w:p>
        </w:tc>
        <w:tc>
          <w:p>
            <w:r>
              <w:t>140</w:t>
            </w:r>
          </w:p>
        </w:tc>
        <w:tc>
          <w:p>
            <w:r>
              <w:t>mmol / L</w:t>
            </w:r>
          </w:p>
        </w:tc>
      </w:tr>
      <w:tr>
        <w:tc>
          <w:p>
            <w:r>
              <w:t>K+:</w:t>
            </w:r>
          </w:p>
        </w:tc>
        <w:tc>
          <w:p>
            <w:r>
              <w:t>2.8</w:t>
            </w:r>
          </w:p>
        </w:tc>
        <w:tc>
          <w:p>
            <w:r>
              <w:t/>
            </w:r>
          </w:p>
        </w:tc>
      </w:tr>
      <w:tr>
        <w:tc>
          <w:p>
            <w:r>
              <w:t>Ca++:</w:t>
            </w:r>
          </w:p>
        </w:tc>
        <w:tc>
          <w:p>
            <w:r>
              <w:t>1.11</w:t>
            </w:r>
          </w:p>
        </w:tc>
        <w:tc>
          <w:p>
            <w:r>
              <w:t/>
            </w:r>
          </w:p>
        </w:tc>
      </w:tr>
      <w:tr>
        <w:tc>
          <w:p>
            <w:r>
              <w:t>Glu:</w:t>
            </w:r>
          </w:p>
        </w:tc>
        <w:tc>
          <w:p>
            <w:r>
              <w:t>150</w:t>
            </w:r>
          </w:p>
        </w:tc>
        <w:tc>
          <w:p>
            <w:r>
              <w:t>mg / </w:t>
            </w:r>
          </w:p>
        </w:tc>
      </w:tr>
      <w:tr>
        <w:tc>
          <w:p>
            <w:r>
              <w:t>Lat:</w:t>
            </w:r>
          </w:p>
        </w:tc>
        <w:tc>
          <w:p>
            <w:r>
              <w:t>1.7</w:t>
            </w:r>
          </w:p>
        </w:tc>
        <w:tc>
          <w:p>
            <w:r>
              <w:t/>
            </w:r>
          </w:p>
        </w:tc>
      </w:tr>
      <w:tr>
        <w:tc>
          <w:p>
            <w:r>
              <w:t>Hct:</w:t>
            </w:r>
          </w:p>
        </w:tc>
        <w:tc>
          <w:p>
            <w:r>
              <w:t>33</w:t>
            </w:r>
          </w:p>
        </w:tc>
        <w:tc>
          <w:p>
            <w:r>
              <w:t>%</w:t>
            </w:r>
          </w:p>
        </w:tc>
      </w:tr>
      <w:tr>
        <w:tc>
          <w:p>
            <w:r>
              <w:t/>
            </w:r>
          </w:p>
        </w:tc>
        <w:tc>
          <w:p>
            <w:r>
              <w:t/>
            </w:r>
          </w:p>
        </w:tc>
        <w:tc>
          <w:p>
            <w:r>
              <w:t/>
            </w:r>
          </w:p>
        </w:tc>
      </w:tr>
      <w:tr>
        <w:tc>
          <w:p>
            <w:r>
              <w:t>Ca++(7.4):</w:t>
            </w:r>
          </w:p>
        </w:tc>
        <w:tc>
          <w:p>
            <w:r>
              <w:t>1.12</w:t>
            </w:r>
          </w:p>
        </w:tc>
        <w:tc>
          <w:p>
            <w:r>
              <w:t/>
            </w:r>
          </w:p>
        </w:tc>
      </w:tr>
      <w:tr>
        <w:tc>
          <w:p>
            <w:r>
              <w:t>HCO3- :</w:t>
            </w:r>
          </w:p>
        </w:tc>
        <w:tc>
          <w:p>
            <w:r>
              <w:t>22.6</w:t>
            </w:r>
          </w:p>
        </w:tc>
        <w:tc>
          <w:p>
            <w:r>
              <w:t/>
            </w:r>
          </w:p>
        </w:tc>
      </w:tr>
      <w:tr>
        <w:tc>
          <w:p>
            <w:r>
              <w:t>HCO3std:</w:t>
            </w:r>
          </w:p>
        </w:tc>
        <w:tc>
          <w:p>
            <w:r>
              <w:t>23.9</w:t>
            </w:r>
          </w:p>
        </w:tc>
        <w:tc>
          <w:p>
            <w:r>
              <w:t/>
            </w:r>
          </w:p>
        </w:tc>
      </w:tr>
      <w:tr>
        <w:tc>
          <w:p>
            <w:r>
              <w:t>TCO2:</w:t>
            </w:r>
          </w:p>
        </w:tc>
        <w:tc>
          <w:p>
            <w:r>
              <w:t>23.6</w:t>
            </w:r>
          </w:p>
        </w:tc>
        <w:tc>
          <w:p>
            <w:r>
              <w:t/>
            </w:r>
          </w:p>
        </w:tc>
      </w:tr>
      <w:tr>
        <w:tc>
          <w:p>
            <w:r>
              <w:t/>
            </w:r>
          </w:p>
        </w:tc>
        <w:tc>
          <w:p>
            <w:r>
              <w:t>-1.7</w:t>
            </w:r>
          </w:p>
        </w:tc>
        <w:tc>
          <w:p>
            <w:r>
              <w:t/>
            </w:r>
          </w:p>
        </w:tc>
      </w:tr>
      <w:tr>
        <w:tc>
          <w:p>
            <w:r>
              <w:t>BE (B):</w:t>
            </w:r>
          </w:p>
        </w:tc>
        <w:tc>
          <w:p>
            <w:r>
              <w:t>-1.3</w:t>
            </w:r>
          </w:p>
        </w:tc>
        <w:tc>
          <w:p>
            <w:r>
              <w:t/>
            </w:r>
          </w:p>
        </w:tc>
      </w:tr>
      <w:tr>
        <w:tc>
          <w:p>
            <w:r>
              <w:t>SO2c:</w:t>
            </w:r>
          </w:p>
        </w:tc>
        <w:tc>
          <w:p>
            <w:r>
              <w:t>97</w:t>
            </w:r>
          </w:p>
        </w:tc>
        <w:tc>
          <w:p>
            <w:r>
              <w:t>%</w:t>
            </w:r>
          </w:p>
        </w:tc>
      </w:tr>
      <w:tr>
        <w:tc>
          <w:p>
            <w:r>
              <w:t/>
            </w:r>
          </w:p>
        </w:tc>
        <w:tc>
          <w:p>
            <w:r>
              <w:t>10.2</w:t>
            </w:r>
          </w:p>
        </w:tc>
        <w:tc>
          <w:p>
            <w:r>
              <w:t>g / </w:t>
            </w:r>
          </w:p>
        </w:tc>
      </w:tr>
      <w:tr>
        <w:tc>
          <w:p>
            <w:r>
              <w:t>A-aDO2:</w:t>
            </w:r>
          </w:p>
        </w:tc>
        <w:tc>
          <w:p>
            <w:r>
              <w:t>222</w:t>
            </w:r>
          </w:p>
        </w:tc>
        <w:tc>
          <w:p>
            <w:r>
              <w:t>mmHg</w:t>
            </w:r>
          </w:p>
        </w:tc>
      </w:tr>
      <w:tr>
        <w:tc>
          <w:p>
            <w:r>
              <w:t>paO2:</w:t>
            </w:r>
          </w:p>
        </w:tc>
        <w:tc>
          <w:p>
            <w:r>
              <w:t>314</w:t>
            </w:r>
          </w:p>
        </w:tc>
        <w:tc>
          <w:p>
            <w:r>
              <w:t>mmHg</w:t>
            </w:r>
          </w:p>
        </w:tc>
      </w:tr>
      <w:tr>
        <w:tc>
          <w:p>
            <w:r>
              <w:t>paO2/ pAO2:</w:t>
            </w:r>
          </w:p>
        </w:tc>
        <w:tc>
          <w:p>
            <w:r>
              <w:t>0.29</w:t>
            </w:r>
          </w:p>
        </w:tc>
        <w:tc>
          <w:p>
            <w:r>
              <w:t/>
            </w:r>
          </w:p>
        </w:tc>
      </w:tr>
      <w:tr>
        <w:tc>
          <w:p>
            <w:r>
              <w:t>RI:</w:t>
            </w:r>
          </w:p>
        </w:tc>
        <w:tc>
          <w:p>
            <w:r>
              <w:t>2.4</w:t>
            </w:r>
          </w:p>
        </w:tc>
        <w:tc>
          <w:p>
            <w:r>
              <w:t/>
            </w:r>
          </w:p>
        </w:tc>
      </w:tr>
    </w:tbl>
    <w:p>
      <w:r>
        <w:t/>
      </w:r>
    </w:p>
    <w:p>
      <w:r>
        <w:t/>
      </w:r>
    </w:p>
    <w:p>
      <w:r>
        <w:t>10/03/201621:25:42</w:t>
      </w:r>
    </w:p>
    <w:p>
      <w:r>
        <w:t>Type Specimen: Arterial</w:t>
      </w:r>
    </w:p>
    <w:p>
      <w:r>
        <w:t/>
      </w:r>
    </w:p>
    <w:tbl>
      <w:tblPr>
        <w:tblStyle w:val="TableGrid"/>
        <w:tblW w:w="0" w:type="auto"/>
        <w:tblLook w:val="04A0"/>
      </w:tblPr>
      <w:tblGrid>
        <w:gridCol w:w="3000"/>
        <w:gridCol w:w="3000"/>
        <w:gridCol w:w="3000"/>
      </w:tblGrid>
      <w:tr>
        <w:tc>
          <w:p>
            <w:r>
              <w:t>pH :</w:t>
            </w:r>
          </w:p>
        </w:tc>
        <w:tc>
          <w:p>
            <w:r>
              <w:t>7.46</w:t>
            </w:r>
          </w:p>
        </w:tc>
        <w:tc>
          <w:p>
            <w:r>
              <w:t/>
            </w:r>
          </w:p>
        </w:tc>
      </w:tr>
      <w:tr>
        <w:tc>
          <w:p>
            <w:r>
              <w:t>pCO2:</w:t>
            </w:r>
          </w:p>
        </w:tc>
        <w:tc>
          <w:p>
            <w:r>
              <w:t>32</w:t>
            </w:r>
          </w:p>
        </w:tc>
        <w:tc>
          <w:p>
            <w:r>
              <w:t>mmHg</w:t>
            </w:r>
          </w:p>
        </w:tc>
      </w:tr>
      <w:tr>
        <w:tc>
          <w:p>
            <w:r>
              <w:t>pO2:</w:t>
            </w:r>
          </w:p>
        </w:tc>
        <w:tc>
          <w:p>
            <w:r>
              <w:t>176</w:t>
            </w:r>
          </w:p>
        </w:tc>
        <w:tc>
          <w:p>
            <w:r>
              <w:t>mmHg</w:t>
            </w:r>
          </w:p>
        </w:tc>
      </w:tr>
      <w:tr>
        <w:tc>
          <w:p>
            <w:r>
              <w:t>Na+:</w:t>
            </w:r>
          </w:p>
        </w:tc>
        <w:tc>
          <w:p>
            <w:r>
              <w:t>146</w:t>
            </w:r>
          </w:p>
        </w:tc>
        <w:tc>
          <w:p>
            <w:r>
              <w:t>mmol / L</w:t>
            </w:r>
          </w:p>
        </w:tc>
      </w:tr>
      <w:tr>
        <w:tc>
          <w:p>
            <w:r>
              <w:t>K+:</w:t>
            </w:r>
          </w:p>
        </w:tc>
        <w:tc>
          <w:p>
            <w:r>
              <w:t>2.9</w:t>
            </w:r>
          </w:p>
        </w:tc>
        <w:tc>
          <w:p>
            <w:r>
              <w:t/>
            </w:r>
          </w:p>
        </w:tc>
      </w:tr>
      <w:tr>
        <w:tc>
          <w:p>
            <w:r>
              <w:t>Ca++:</w:t>
            </w:r>
          </w:p>
        </w:tc>
        <w:tc>
          <w:p>
            <w:r>
              <w:t>1.15</w:t>
            </w:r>
          </w:p>
        </w:tc>
        <w:tc>
          <w:p>
            <w:r>
              <w:t/>
            </w:r>
          </w:p>
        </w:tc>
      </w:tr>
      <w:tr>
        <w:tc>
          <w:p>
            <w:r>
              <w:t>Glu:</w:t>
            </w:r>
          </w:p>
        </w:tc>
        <w:tc>
          <w:p>
            <w:r>
              <w:t>109</w:t>
            </w:r>
          </w:p>
        </w:tc>
        <w:tc>
          <w:p>
            <w:r>
              <w:t>mg / </w:t>
            </w:r>
          </w:p>
        </w:tc>
      </w:tr>
      <w:tr>
        <w:tc>
          <w:p>
            <w:r>
              <w:t>Lat:</w:t>
            </w:r>
          </w:p>
        </w:tc>
        <w:tc>
          <w:p>
            <w:r>
              <w:t>1.6</w:t>
            </w:r>
          </w:p>
        </w:tc>
        <w:tc>
          <w:p>
            <w:r>
              <w:t/>
            </w:r>
          </w:p>
        </w:tc>
      </w:tr>
      <w:tr>
        <w:tc>
          <w:p>
            <w:r>
              <w:t>Hct:</w:t>
            </w:r>
          </w:p>
        </w:tc>
        <w:tc>
          <w:p>
            <w:r>
              <w:t>27</w:t>
            </w:r>
          </w:p>
        </w:tc>
        <w:tc>
          <w:p>
            <w:r>
              <w:t>%</w:t>
            </w:r>
          </w:p>
        </w:tc>
      </w:tr>
      <w:tr>
        <w:tc>
          <w:p>
            <w:r>
              <w:t/>
            </w:r>
          </w:p>
        </w:tc>
        <w:tc>
          <w:p>
            <w:r>
              <w:t/>
            </w:r>
          </w:p>
        </w:tc>
        <w:tc>
          <w:p>
            <w:r>
              <w:t/>
            </w:r>
          </w:p>
        </w:tc>
      </w:tr>
      <w:tr>
        <w:tc>
          <w:p>
            <w:r>
              <w:t>Ca++(7.4):</w:t>
            </w:r>
          </w:p>
        </w:tc>
        <w:tc>
          <w:p>
            <w:r>
              <w:t>1.18</w:t>
            </w:r>
          </w:p>
        </w:tc>
        <w:tc>
          <w:p>
            <w:r>
              <w:t/>
            </w:r>
          </w:p>
        </w:tc>
      </w:tr>
      <w:tr>
        <w:tc>
          <w:p>
            <w:r>
              <w:t>HCO3- :</w:t>
            </w:r>
          </w:p>
        </w:tc>
        <w:tc>
          <w:p>
            <w:r>
              <w:t>22.8</w:t>
            </w:r>
          </w:p>
        </w:tc>
        <w:tc>
          <w:p>
            <w:r>
              <w:t/>
            </w:r>
          </w:p>
        </w:tc>
      </w:tr>
      <w:tr>
        <w:tc>
          <w:p>
            <w:r>
              <w:t>HCO3std:</w:t>
            </w:r>
          </w:p>
        </w:tc>
        <w:tc>
          <w:p>
            <w:r>
              <w:t>24.5</w:t>
            </w:r>
          </w:p>
        </w:tc>
        <w:tc>
          <w:p>
            <w:r>
              <w:t/>
            </w:r>
          </w:p>
        </w:tc>
      </w:tr>
      <w:tr>
        <w:tc>
          <w:p>
            <w:r>
              <w:t>TCO2:</w:t>
            </w:r>
          </w:p>
        </w:tc>
        <w:tc>
          <w:p>
            <w:r>
              <w:t>23.8</w:t>
            </w:r>
          </w:p>
        </w:tc>
        <w:tc>
          <w:p>
            <w:r>
              <w:t/>
            </w:r>
          </w:p>
        </w:tc>
      </w:tr>
      <w:tr>
        <w:tc>
          <w:p>
            <w:r>
              <w:t/>
            </w:r>
          </w:p>
        </w:tc>
        <w:tc>
          <w:p>
            <w:r>
              <w:t>-1.0</w:t>
            </w:r>
          </w:p>
        </w:tc>
        <w:tc>
          <w:p>
            <w:r>
              <w:t/>
            </w:r>
          </w:p>
        </w:tc>
      </w:tr>
      <w:tr>
        <w:tc>
          <w:p>
            <w:r>
              <w:t>BE (B):</w:t>
            </w:r>
          </w:p>
        </w:tc>
        <w:tc>
          <w:p>
            <w:r>
              <w:t>-0.7</w:t>
            </w:r>
          </w:p>
        </w:tc>
        <w:tc>
          <w:p>
            <w:r>
              <w:t/>
            </w:r>
          </w:p>
        </w:tc>
      </w:tr>
      <w:tr>
        <w:tc>
          <w:p>
            <w:r>
              <w:t>SO2c:</w:t>
            </w:r>
          </w:p>
        </w:tc>
        <w:tc>
          <w:p>
            <w:r>
              <w:t>100</w:t>
            </w:r>
          </w:p>
        </w:tc>
        <w:tc>
          <w:p>
            <w:r>
              <w:t>%</w:t>
            </w:r>
          </w:p>
        </w:tc>
      </w:tr>
      <w:tr>
        <w:tc>
          <w:p>
            <w:r>
              <w:t/>
            </w:r>
          </w:p>
        </w:tc>
        <w:tc>
          <w:p>
            <w:r>
              <w:t>8.4</w:t>
            </w:r>
          </w:p>
        </w:tc>
        <w:tc>
          <w:p>
            <w:r>
              <w:t>g / </w:t>
            </w:r>
          </w:p>
        </w:tc>
      </w:tr>
      <w:tr>
        <w:tc>
          <w:p>
            <w:r>
              <w:t>A-aDO2:</w:t>
            </w:r>
          </w:p>
        </w:tc>
        <w:tc>
          <w:p>
            <w:r>
              <w:t>---------</w:t>
            </w:r>
          </w:p>
        </w:tc>
        <w:tc>
          <w:p>
            <w:r>
              <w:t>mmHg</w:t>
            </w:r>
          </w:p>
        </w:tc>
      </w:tr>
      <w:tr>
        <w:tc>
          <w:p>
            <w:r>
              <w:t>paO2:</w:t>
            </w:r>
          </w:p>
        </w:tc>
        <w:tc>
          <w:p>
            <w:r>
              <w:t>---------</w:t>
            </w:r>
          </w:p>
        </w:tc>
        <w:tc>
          <w:p>
            <w:r>
              <w:t>mmHg</w:t>
            </w:r>
          </w:p>
        </w:tc>
      </w:tr>
      <w:tr>
        <w:tc>
          <w:p>
            <w:r>
              <w:t>paO2/ pAO2:</w:t>
            </w:r>
          </w:p>
        </w:tc>
        <w:tc>
          <w:p>
            <w:r>
              <w:t>---------</w:t>
            </w:r>
          </w:p>
        </w:tc>
        <w:tc>
          <w:p>
            <w:r>
              <w:t/>
            </w:r>
          </w:p>
        </w:tc>
      </w:tr>
      <w:tr>
        <w:tc>
          <w:p>
            <w:r>
              <w:t>RI:</w:t>
            </w:r>
          </w:p>
        </w:tc>
        <w:tc>
          <w:p>
            <w:r>
              <w:t>---------</w:t>
            </w:r>
          </w:p>
        </w:tc>
        <w:tc>
          <w:p>
            <w:r>
              <w:t/>
            </w:r>
          </w:p>
        </w:tc>
      </w:tr>
    </w:tbl>
    <w:p>
      <w:r>
        <w:t/>
      </w:r>
    </w:p>
    <w:p>
      <w:r>
        <w:t/>
      </w:r>
    </w:p>
    <w:p>
      <w:r>
        <w:t/>
      </w:r>
    </w:p>
    <w:p>
      <w:r>
        <w:t/>
      </w:r>
    </w:p>
    <w:p>
      <w:r>
        <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